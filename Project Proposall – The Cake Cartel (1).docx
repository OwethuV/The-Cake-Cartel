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809CA1">
      <w:pPr>
        <w:pStyle w:val="2"/>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Project Proposal – The Cake Cartel</w:t>
      </w:r>
    </w:p>
    <w:p w14:paraId="652B6BA9">
      <w:pPr>
        <w:pStyle w:val="11"/>
        <w:keepNext w:val="0"/>
        <w:keepLines w:val="0"/>
        <w:widowControl/>
        <w:suppressLineNumbers w:val="0"/>
        <w:spacing w:line="360" w:lineRule="auto"/>
        <w:rPr>
          <w:rFonts w:hint="default" w:ascii="Arial" w:hAnsi="Arial" w:cs="Arial"/>
          <w:b w:val="0"/>
          <w:bCs w:val="0"/>
          <w:sz w:val="24"/>
          <w:szCs w:val="24"/>
        </w:rPr>
      </w:pPr>
      <w:r>
        <w:rPr>
          <w:rStyle w:val="12"/>
          <w:rFonts w:hint="default" w:ascii="Arial" w:hAnsi="Arial" w:cs="Arial"/>
          <w:b w:val="0"/>
          <w:bCs w:val="0"/>
          <w:sz w:val="24"/>
          <w:szCs w:val="24"/>
          <w:lang w:val="en-ZA"/>
        </w:rPr>
        <w:t>The Cake Cartel</w:t>
      </w:r>
      <w:r>
        <w:rPr>
          <w:rStyle w:val="12"/>
          <w:rFonts w:hint="default" w:ascii="Arial" w:hAnsi="Arial" w:cs="Arial"/>
          <w:b w:val="0"/>
          <w:bCs w:val="0"/>
          <w:sz w:val="24"/>
          <w:szCs w:val="24"/>
        </w:rPr>
        <w:t xml:space="preserve"> E-Commerce Business</w:t>
      </w:r>
    </w:p>
    <w:p w14:paraId="2F6440E8">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1. Executive Summary</w:t>
      </w:r>
    </w:p>
    <w:p w14:paraId="776D9A95">
      <w:pPr>
        <w:pStyle w:val="11"/>
        <w:keepNext w:val="0"/>
        <w:keepLines w:val="0"/>
        <w:widowControl/>
        <w:suppressLineNumbers w:val="0"/>
        <w:spacing w:line="360" w:lineRule="auto"/>
        <w:rPr>
          <w:rFonts w:hint="default" w:ascii="Arial" w:hAnsi="Arial" w:cs="Arial"/>
          <w:b w:val="0"/>
          <w:bCs w:val="0"/>
          <w:sz w:val="24"/>
          <w:szCs w:val="24"/>
        </w:rPr>
      </w:pPr>
      <w:r>
        <w:rPr>
          <w:rStyle w:val="12"/>
          <w:rFonts w:hint="default" w:ascii="Arial" w:hAnsi="Arial" w:cs="Arial"/>
          <w:b w:val="0"/>
          <w:bCs w:val="0"/>
          <w:sz w:val="24"/>
          <w:szCs w:val="24"/>
        </w:rPr>
        <w:t>The Cake Cartel</w:t>
      </w:r>
      <w:r>
        <w:rPr>
          <w:rFonts w:hint="default" w:ascii="Arial" w:hAnsi="Arial" w:cs="Arial"/>
          <w:b w:val="0"/>
          <w:bCs w:val="0"/>
          <w:sz w:val="24"/>
          <w:szCs w:val="24"/>
        </w:rPr>
        <w:t xml:space="preserve"> is a</w:t>
      </w:r>
      <w:r>
        <w:rPr>
          <w:rFonts w:hint="default" w:ascii="Arial" w:hAnsi="Arial" w:cs="Arial"/>
          <w:b w:val="0"/>
          <w:bCs w:val="0"/>
          <w:sz w:val="24"/>
          <w:szCs w:val="24"/>
          <w:lang w:val="en-ZA"/>
        </w:rPr>
        <w:t>n</w:t>
      </w:r>
      <w:r>
        <w:rPr>
          <w:rFonts w:hint="default" w:ascii="Arial" w:hAnsi="Arial" w:cs="Arial"/>
          <w:b w:val="0"/>
          <w:bCs w:val="0"/>
          <w:sz w:val="24"/>
          <w:szCs w:val="24"/>
        </w:rPr>
        <w:t xml:space="preserve"> e-commerce cake company </w:t>
      </w:r>
      <w:r>
        <w:rPr>
          <w:rFonts w:hint="default" w:ascii="Arial" w:hAnsi="Arial" w:cs="Arial"/>
          <w:b w:val="0"/>
          <w:bCs w:val="0"/>
          <w:sz w:val="24"/>
          <w:szCs w:val="24"/>
          <w:lang w:val="en-ZA"/>
        </w:rPr>
        <w:t>looking</w:t>
      </w:r>
      <w:r>
        <w:rPr>
          <w:rFonts w:hint="default" w:ascii="Arial" w:hAnsi="Arial" w:cs="Arial"/>
          <w:b w:val="0"/>
          <w:bCs w:val="0"/>
          <w:sz w:val="24"/>
          <w:szCs w:val="24"/>
        </w:rPr>
        <w:t xml:space="preserve"> to transform how </w:t>
      </w:r>
      <w:r>
        <w:rPr>
          <w:rFonts w:hint="default" w:ascii="Arial" w:hAnsi="Arial" w:cs="Arial"/>
          <w:b w:val="0"/>
          <w:bCs w:val="0"/>
          <w:sz w:val="24"/>
          <w:szCs w:val="24"/>
          <w:lang w:val="en-US"/>
        </w:rPr>
        <w:t xml:space="preserve">desserts </w:t>
      </w:r>
      <w:r>
        <w:rPr>
          <w:rFonts w:hint="default" w:ascii="Arial" w:hAnsi="Arial" w:cs="Arial"/>
          <w:b w:val="0"/>
          <w:bCs w:val="0"/>
          <w:sz w:val="24"/>
          <w:szCs w:val="24"/>
        </w:rPr>
        <w:t>are ordered, experienced, and delivered</w:t>
      </w:r>
      <w:r>
        <w:rPr>
          <w:rFonts w:hint="default" w:ascii="Arial" w:hAnsi="Arial" w:cs="Arial"/>
          <w:b w:val="0"/>
          <w:bCs w:val="0"/>
          <w:sz w:val="24"/>
          <w:szCs w:val="24"/>
          <w:lang w:val="en-US"/>
        </w:rPr>
        <w:t xml:space="preserve">    </w:t>
      </w:r>
      <w:r>
        <w:rPr>
          <w:rFonts w:hint="default" w:ascii="Arial" w:hAnsi="Arial" w:cs="Arial"/>
          <w:b w:val="0"/>
          <w:bCs w:val="0"/>
          <w:sz w:val="24"/>
          <w:szCs w:val="24"/>
        </w:rPr>
        <w:t xml:space="preserve"> </w:t>
      </w:r>
      <w:r>
        <w:rPr>
          <w:rFonts w:hint="default" w:ascii="Arial" w:hAnsi="Arial" w:cs="Arial"/>
          <w:b w:val="0"/>
          <w:bCs w:val="0"/>
          <w:sz w:val="24"/>
          <w:szCs w:val="24"/>
          <w:lang w:val="en-ZA"/>
        </w:rPr>
        <w:t>all over the world</w:t>
      </w:r>
      <w:r>
        <w:rPr>
          <w:rFonts w:hint="default" w:ascii="Arial" w:hAnsi="Arial" w:cs="Arial"/>
          <w:b w:val="0"/>
          <w:bCs w:val="0"/>
          <w:sz w:val="24"/>
          <w:szCs w:val="24"/>
        </w:rPr>
        <w:t xml:space="preserve">.  </w:t>
      </w:r>
    </w:p>
    <w:p w14:paraId="1C808156">
      <w:pPr>
        <w:pStyle w:val="11"/>
        <w:keepNext w:val="0"/>
        <w:keepLines w:val="0"/>
        <w:widowControl/>
        <w:suppressLineNumbers w:val="0"/>
        <w:spacing w:line="360" w:lineRule="auto"/>
        <w:rPr>
          <w:rFonts w:hint="default" w:ascii="Arial" w:hAnsi="Arial" w:cs="Arial"/>
          <w:b w:val="0"/>
          <w:bCs w:val="0"/>
          <w:sz w:val="24"/>
          <w:szCs w:val="24"/>
          <w:lang w:val="en-ZA"/>
        </w:rPr>
      </w:pPr>
      <w:r>
        <w:rPr>
          <w:rFonts w:hint="default" w:ascii="Arial" w:hAnsi="Arial" w:cs="Arial"/>
          <w:b w:val="0"/>
          <w:bCs w:val="0"/>
          <w:sz w:val="24"/>
          <w:szCs w:val="24"/>
          <w:lang w:val="en-ZA"/>
        </w:rPr>
        <w:t>The Cake Cartel is entering the online space after thorough research of</w:t>
      </w:r>
      <w:r>
        <w:rPr>
          <w:rFonts w:hint="default" w:ascii="Arial" w:hAnsi="Arial" w:cs="Arial"/>
          <w:b w:val="0"/>
          <w:bCs w:val="0"/>
          <w:sz w:val="24"/>
          <w:szCs w:val="24"/>
        </w:rPr>
        <w:t xml:space="preserve"> increasing demand</w:t>
      </w:r>
      <w:r>
        <w:rPr>
          <w:rFonts w:hint="default" w:ascii="Arial" w:hAnsi="Arial" w:cs="Arial"/>
          <w:b w:val="0"/>
          <w:bCs w:val="0"/>
          <w:sz w:val="24"/>
          <w:szCs w:val="24"/>
          <w:lang w:val="en-ZA"/>
        </w:rPr>
        <w:t>s</w:t>
      </w:r>
      <w:r>
        <w:rPr>
          <w:rFonts w:hint="default" w:ascii="Arial" w:hAnsi="Arial" w:cs="Arial"/>
          <w:b w:val="0"/>
          <w:bCs w:val="0"/>
          <w:sz w:val="24"/>
          <w:szCs w:val="24"/>
        </w:rPr>
        <w:t xml:space="preserve"> for convenience, </w:t>
      </w:r>
      <w:r>
        <w:rPr>
          <w:rFonts w:hint="default" w:ascii="Arial" w:hAnsi="Arial" w:cs="Arial"/>
          <w:b w:val="0"/>
          <w:bCs w:val="0"/>
          <w:sz w:val="24"/>
          <w:szCs w:val="24"/>
          <w:lang w:val="en-ZA"/>
        </w:rPr>
        <w:t>better</w:t>
      </w:r>
      <w:r>
        <w:rPr>
          <w:rFonts w:hint="default" w:ascii="Arial" w:hAnsi="Arial" w:cs="Arial"/>
          <w:b w:val="0"/>
          <w:bCs w:val="0"/>
          <w:sz w:val="24"/>
          <w:szCs w:val="24"/>
        </w:rPr>
        <w:t xml:space="preserve"> experiences, and personalized </w:t>
      </w:r>
      <w:r>
        <w:rPr>
          <w:rFonts w:hint="default" w:ascii="Arial" w:hAnsi="Arial" w:cs="Arial"/>
          <w:b w:val="0"/>
          <w:bCs w:val="0"/>
          <w:sz w:val="24"/>
          <w:szCs w:val="24"/>
          <w:lang w:val="en-ZA"/>
        </w:rPr>
        <w:t>delivery</w:t>
      </w:r>
      <w:r>
        <w:rPr>
          <w:rFonts w:hint="default" w:ascii="Arial" w:hAnsi="Arial" w:cs="Arial"/>
          <w:b w:val="0"/>
          <w:bCs w:val="0"/>
          <w:sz w:val="24"/>
          <w:szCs w:val="24"/>
        </w:rPr>
        <w:t>.</w:t>
      </w:r>
      <w:r>
        <w:rPr>
          <w:rFonts w:hint="default" w:ascii="Arial" w:hAnsi="Arial" w:cs="Arial"/>
          <w:b w:val="0"/>
          <w:bCs w:val="0"/>
          <w:sz w:val="24"/>
          <w:szCs w:val="24"/>
          <w:lang w:val="en-ZA"/>
        </w:rPr>
        <w:t xml:space="preserve"> </w:t>
      </w:r>
      <w:r>
        <w:rPr>
          <w:rFonts w:hint="default" w:ascii="Arial" w:hAnsi="Arial" w:cs="Arial"/>
          <w:b w:val="0"/>
          <w:bCs w:val="0"/>
          <w:sz w:val="24"/>
          <w:szCs w:val="24"/>
        </w:rPr>
        <w:t xml:space="preserve"> Our business </w:t>
      </w:r>
      <w:r>
        <w:rPr>
          <w:rFonts w:hint="default" w:ascii="Arial" w:hAnsi="Arial" w:cs="Arial"/>
          <w:b w:val="0"/>
          <w:bCs w:val="0"/>
          <w:sz w:val="24"/>
          <w:szCs w:val="24"/>
          <w:lang w:val="en-ZA"/>
        </w:rPr>
        <w:t>enters</w:t>
      </w:r>
      <w:r>
        <w:rPr>
          <w:rFonts w:hint="default" w:ascii="Arial" w:hAnsi="Arial" w:cs="Arial"/>
          <w:b w:val="0"/>
          <w:bCs w:val="0"/>
          <w:sz w:val="24"/>
          <w:szCs w:val="24"/>
        </w:rPr>
        <w:t xml:space="preserve"> the e-commerce food sector</w:t>
      </w:r>
      <w:r>
        <w:rPr>
          <w:rFonts w:hint="default" w:ascii="Arial" w:hAnsi="Arial" w:cs="Arial"/>
          <w:b w:val="0"/>
          <w:bCs w:val="0"/>
          <w:sz w:val="24"/>
          <w:szCs w:val="24"/>
          <w:lang w:val="en-ZA"/>
        </w:rPr>
        <w:t xml:space="preserve"> and we are</w:t>
      </w:r>
      <w:r>
        <w:rPr>
          <w:rFonts w:hint="default" w:ascii="Arial" w:hAnsi="Arial" w:cs="Arial"/>
          <w:b w:val="0"/>
          <w:bCs w:val="0"/>
          <w:sz w:val="24"/>
          <w:szCs w:val="24"/>
        </w:rPr>
        <w:t xml:space="preserve"> offering </w:t>
      </w:r>
      <w:r>
        <w:rPr>
          <w:rFonts w:hint="default" w:ascii="Arial" w:hAnsi="Arial" w:cs="Arial"/>
          <w:b w:val="0"/>
          <w:bCs w:val="0"/>
          <w:sz w:val="24"/>
          <w:szCs w:val="24"/>
          <w:lang w:val="en-ZA"/>
        </w:rPr>
        <w:t xml:space="preserve">business </w:t>
      </w:r>
      <w:r>
        <w:rPr>
          <w:rFonts w:hint="default" w:ascii="Arial" w:hAnsi="Arial" w:cs="Arial"/>
          <w:b w:val="0"/>
          <w:bCs w:val="0"/>
          <w:sz w:val="24"/>
          <w:szCs w:val="24"/>
        </w:rPr>
        <w:t>to</w:t>
      </w:r>
      <w:r>
        <w:rPr>
          <w:rFonts w:hint="default" w:ascii="Arial" w:hAnsi="Arial" w:cs="Arial"/>
          <w:b w:val="0"/>
          <w:bCs w:val="0"/>
          <w:sz w:val="24"/>
          <w:szCs w:val="24"/>
          <w:lang w:val="en-ZA"/>
        </w:rPr>
        <w:t xml:space="preserve"> </w:t>
      </w:r>
      <w:r>
        <w:rPr>
          <w:rFonts w:hint="default" w:ascii="Arial" w:hAnsi="Arial" w:cs="Arial"/>
          <w:b w:val="0"/>
          <w:bCs w:val="0"/>
          <w:sz w:val="24"/>
          <w:szCs w:val="24"/>
        </w:rPr>
        <w:t xml:space="preserve">consumer </w:t>
      </w:r>
      <w:r>
        <w:rPr>
          <w:rFonts w:hint="default" w:ascii="Arial" w:hAnsi="Arial" w:cs="Arial"/>
          <w:b w:val="0"/>
          <w:bCs w:val="0"/>
          <w:sz w:val="24"/>
          <w:szCs w:val="24"/>
          <w:lang w:val="en-ZA"/>
        </w:rPr>
        <w:t>goods</w:t>
      </w:r>
      <w:r>
        <w:rPr>
          <w:rFonts w:hint="default" w:ascii="Arial" w:hAnsi="Arial" w:cs="Arial"/>
          <w:b w:val="0"/>
          <w:bCs w:val="0"/>
          <w:sz w:val="24"/>
          <w:szCs w:val="24"/>
        </w:rPr>
        <w:t xml:space="preserve">, </w:t>
      </w:r>
      <w:r>
        <w:rPr>
          <w:rFonts w:hint="default" w:ascii="Arial" w:hAnsi="Arial" w:cs="Arial"/>
          <w:b w:val="0"/>
          <w:bCs w:val="0"/>
          <w:sz w:val="24"/>
          <w:szCs w:val="24"/>
          <w:lang w:val="en-ZA"/>
        </w:rPr>
        <w:t>business to business solutions where we distribute to smaller stores or supermarkets.</w:t>
      </w:r>
    </w:p>
    <w:p w14:paraId="2CA94BF7">
      <w:pPr>
        <w:pStyle w:val="11"/>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Our strategy</w:t>
      </w:r>
      <w:r>
        <w:rPr>
          <w:rFonts w:hint="default" w:ascii="Arial" w:hAnsi="Arial" w:cs="Arial"/>
          <w:b w:val="0"/>
          <w:bCs w:val="0"/>
          <w:sz w:val="24"/>
          <w:szCs w:val="24"/>
          <w:lang w:val="en-ZA"/>
        </w:rPr>
        <w:t xml:space="preserve"> in terms of upscaling</w:t>
      </w:r>
      <w:r>
        <w:rPr>
          <w:rFonts w:hint="default" w:ascii="Arial" w:hAnsi="Arial" w:cs="Arial"/>
          <w:b w:val="0"/>
          <w:bCs w:val="0"/>
          <w:sz w:val="24"/>
          <w:szCs w:val="24"/>
        </w:rPr>
        <w:t xml:space="preserve"> is to scale first within South Africa, then expand into international markets such as the US. The Cake Cartel will provide efficient global cake delivery while curating the world’s best dessert offerings under one digital roof.</w:t>
      </w:r>
    </w:p>
    <w:p w14:paraId="3B9F009E">
      <w:pPr>
        <w:keepNext w:val="0"/>
        <w:keepLines w:val="0"/>
        <w:widowControl/>
        <w:suppressLineNumbers w:val="0"/>
        <w:spacing w:line="360" w:lineRule="auto"/>
        <w:rPr>
          <w:rFonts w:hint="default" w:ascii="Arial" w:hAnsi="Arial" w:cs="Arial"/>
          <w:b w:val="0"/>
          <w:bCs w:val="0"/>
          <w:sz w:val="24"/>
          <w:szCs w:val="24"/>
        </w:rPr>
      </w:pPr>
    </w:p>
    <w:p w14:paraId="1E9DA3EB">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2. Trend Analysis</w:t>
      </w:r>
    </w:p>
    <w:p w14:paraId="35267C5F">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xml:space="preserve"> E-Commerce &amp; Food Delivery Trends</w:t>
      </w:r>
    </w:p>
    <w:p w14:paraId="70BF62F0">
      <w:pPr>
        <w:pStyle w:val="11"/>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Key trends impacting our business model include:</w:t>
      </w:r>
    </w:p>
    <w:p w14:paraId="77E2C52B">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07FE7E4F">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Personalization</w:t>
      </w:r>
      <w:r>
        <w:rPr>
          <w:rFonts w:hint="default" w:ascii="Arial" w:hAnsi="Arial" w:cs="Arial"/>
          <w:b w:val="0"/>
          <w:bCs w:val="0"/>
          <w:sz w:val="24"/>
          <w:szCs w:val="24"/>
        </w:rPr>
        <w:t xml:space="preserve"> in food is no longer optional</w:t>
      </w:r>
      <w:r>
        <w:rPr>
          <w:rFonts w:hint="default" w:ascii="Arial" w:hAnsi="Arial" w:cs="Arial"/>
          <w:b w:val="0"/>
          <w:bCs w:val="0"/>
          <w:sz w:val="24"/>
          <w:szCs w:val="24"/>
          <w:lang w:val="en-ZA"/>
        </w:rPr>
        <w:t xml:space="preserve">, </w:t>
      </w:r>
      <w:r>
        <w:rPr>
          <w:rFonts w:hint="default" w:ascii="Arial" w:hAnsi="Arial" w:cs="Arial"/>
          <w:b w:val="0"/>
          <w:bCs w:val="0"/>
          <w:sz w:val="24"/>
          <w:szCs w:val="24"/>
        </w:rPr>
        <w:t>consumers expect their orders to reflect unique occasions, themes, and preferences. Cakes, often at the center of celebrations, are prime for personalization.</w:t>
      </w:r>
    </w:p>
    <w:p w14:paraId="2FFEEE8F">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lang w:val="en-ZA"/>
        </w:rPr>
        <w:t>F</w:t>
      </w:r>
      <w:r>
        <w:rPr>
          <w:rStyle w:val="12"/>
          <w:rFonts w:hint="default" w:ascii="Arial" w:hAnsi="Arial" w:cs="Arial"/>
          <w:b w:val="0"/>
          <w:bCs w:val="0"/>
          <w:sz w:val="24"/>
          <w:szCs w:val="24"/>
        </w:rPr>
        <w:t>ood</w:t>
      </w:r>
      <w:r>
        <w:rPr>
          <w:rFonts w:hint="default" w:ascii="Arial" w:hAnsi="Arial" w:cs="Arial"/>
          <w:b w:val="0"/>
          <w:bCs w:val="0"/>
          <w:sz w:val="24"/>
          <w:szCs w:val="24"/>
        </w:rPr>
        <w:t xml:space="preserve"> has become a marketing tool in itself. Cakes that are visually stunning tend to attract viral engagement, influencing purchase decisions and brand loyalty.</w:t>
      </w:r>
    </w:p>
    <w:p w14:paraId="4E2E90FA">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lang w:val="en-ZA"/>
        </w:rPr>
        <w:t xml:space="preserve">Business </w:t>
      </w:r>
      <w:r>
        <w:rPr>
          <w:rStyle w:val="12"/>
          <w:rFonts w:hint="default" w:ascii="Arial" w:hAnsi="Arial" w:cs="Arial"/>
          <w:b w:val="0"/>
          <w:bCs w:val="0"/>
          <w:sz w:val="24"/>
          <w:szCs w:val="24"/>
        </w:rPr>
        <w:t>to</w:t>
      </w:r>
      <w:r>
        <w:rPr>
          <w:rStyle w:val="12"/>
          <w:rFonts w:hint="default" w:ascii="Arial" w:hAnsi="Arial" w:cs="Arial"/>
          <w:b w:val="0"/>
          <w:bCs w:val="0"/>
          <w:sz w:val="24"/>
          <w:szCs w:val="24"/>
          <w:lang w:val="en-ZA"/>
        </w:rPr>
        <w:t xml:space="preserve"> </w:t>
      </w:r>
      <w:r>
        <w:rPr>
          <w:rStyle w:val="12"/>
          <w:rFonts w:hint="default" w:ascii="Arial" w:hAnsi="Arial" w:cs="Arial"/>
          <w:b w:val="0"/>
          <w:bCs w:val="0"/>
          <w:sz w:val="24"/>
          <w:szCs w:val="24"/>
        </w:rPr>
        <w:t>consumer</w:t>
      </w:r>
      <w:r>
        <w:rPr>
          <w:rFonts w:hint="default" w:ascii="Arial" w:hAnsi="Arial" w:cs="Arial"/>
          <w:b w:val="0"/>
          <w:bCs w:val="0"/>
          <w:sz w:val="24"/>
          <w:szCs w:val="24"/>
        </w:rPr>
        <w:t xml:space="preserve"> models are allowing food brands to build direct relationships with their audiences, bypassing traditional distribution limitations.</w:t>
      </w:r>
    </w:p>
    <w:p w14:paraId="0F67521B">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5B693974">
      <w:pPr>
        <w:pStyle w:val="11"/>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These trends support the feasibility and timing of The Cake Cartel’s entry into the market.</w:t>
      </w:r>
    </w:p>
    <w:p w14:paraId="3827D580">
      <w:pPr>
        <w:pStyle w:val="11"/>
        <w:keepNext w:val="0"/>
        <w:keepLines w:val="0"/>
        <w:widowControl/>
        <w:suppressLineNumbers w:val="0"/>
        <w:spacing w:line="360" w:lineRule="auto"/>
        <w:rPr>
          <w:rFonts w:hint="default" w:ascii="Arial" w:hAnsi="Arial" w:cs="Arial"/>
          <w:b w:val="0"/>
          <w:bCs w:val="0"/>
          <w:sz w:val="24"/>
          <w:szCs w:val="24"/>
        </w:rPr>
      </w:pPr>
      <w:r>
        <w:rPr>
          <w:rStyle w:val="12"/>
          <w:rFonts w:hint="default" w:ascii="Arial" w:hAnsi="Arial" w:cs="Arial"/>
          <w:b w:val="0"/>
          <w:bCs w:val="0"/>
          <w:sz w:val="24"/>
          <w:szCs w:val="24"/>
          <w:lang w:val="en-ZA"/>
        </w:rPr>
        <w:t>Our sources are:</w:t>
      </w:r>
      <w:r>
        <w:rPr>
          <w:rFonts w:hint="default" w:ascii="Arial" w:hAnsi="Arial" w:cs="Arial"/>
          <w:b w:val="0"/>
          <w:bCs w:val="0"/>
          <w:sz w:val="24"/>
          <w:szCs w:val="24"/>
        </w:rPr>
        <w:br w:type="textWrapping"/>
      </w:r>
      <w:r>
        <w:rPr>
          <w:rFonts w:hint="default" w:ascii="Arial" w:hAnsi="Arial" w:cs="Arial"/>
          <w:b w:val="0"/>
          <w:bCs w:val="0"/>
          <w:sz w:val="24"/>
          <w:szCs w:val="24"/>
        </w:rPr>
        <w:t>Statista (2024), McKinsey on Food &amp; Delivery (2023), Shopify Food Trends Report (2024), Deloitte Consumer Pulse Reports (2023)</w:t>
      </w:r>
    </w:p>
    <w:p w14:paraId="1C7F6491">
      <w:pPr>
        <w:rPr>
          <w:rFonts w:hint="default" w:ascii="Arial" w:hAnsi="Arial" w:cs="Arial"/>
          <w:b w:val="0"/>
          <w:bCs w:val="0"/>
          <w:sz w:val="24"/>
          <w:szCs w:val="24"/>
        </w:rPr>
      </w:pPr>
      <w:r>
        <w:rPr>
          <w:rFonts w:hint="default" w:ascii="Arial" w:hAnsi="Arial" w:cs="Arial"/>
          <w:b w:val="0"/>
          <w:bCs w:val="0"/>
          <w:sz w:val="24"/>
          <w:szCs w:val="24"/>
        </w:rPr>
        <w:br w:type="page"/>
      </w:r>
    </w:p>
    <w:p w14:paraId="198407E3">
      <w:pPr>
        <w:keepNext w:val="0"/>
        <w:keepLines w:val="0"/>
        <w:widowControl/>
        <w:suppressLineNumbers w:val="0"/>
        <w:spacing w:line="360" w:lineRule="auto"/>
        <w:rPr>
          <w:rFonts w:hint="default" w:ascii="Arial" w:hAnsi="Arial" w:cs="Arial"/>
          <w:b w:val="0"/>
          <w:bCs w:val="0"/>
          <w:sz w:val="24"/>
          <w:szCs w:val="24"/>
        </w:rPr>
      </w:pPr>
    </w:p>
    <w:p w14:paraId="56B1036A">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3. Business Description</w:t>
      </w:r>
    </w:p>
    <w:p w14:paraId="6E96E9A1">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xml:space="preserve"> The Business Idea</w:t>
      </w:r>
    </w:p>
    <w:p w14:paraId="579DA8BA">
      <w:pPr>
        <w:pStyle w:val="11"/>
        <w:keepNext w:val="0"/>
        <w:keepLines w:val="0"/>
        <w:widowControl/>
        <w:suppressLineNumbers w:val="0"/>
        <w:spacing w:line="360" w:lineRule="auto"/>
        <w:rPr>
          <w:rFonts w:hint="default" w:ascii="Arial" w:hAnsi="Arial" w:cs="Arial"/>
          <w:b w:val="0"/>
          <w:bCs w:val="0"/>
          <w:sz w:val="24"/>
          <w:szCs w:val="24"/>
        </w:rPr>
      </w:pPr>
      <w:r>
        <w:rPr>
          <w:rStyle w:val="12"/>
          <w:rFonts w:hint="default" w:ascii="Arial" w:hAnsi="Arial" w:cs="Arial"/>
          <w:b w:val="0"/>
          <w:bCs w:val="0"/>
          <w:sz w:val="24"/>
          <w:szCs w:val="24"/>
        </w:rPr>
        <w:t>Name:</w:t>
      </w:r>
      <w:r>
        <w:rPr>
          <w:rFonts w:hint="default" w:ascii="Arial" w:hAnsi="Arial" w:cs="Arial"/>
          <w:b w:val="0"/>
          <w:bCs w:val="0"/>
          <w:sz w:val="24"/>
          <w:szCs w:val="24"/>
        </w:rPr>
        <w:t xml:space="preserve"> The Cake Cartel</w:t>
      </w:r>
      <w:r>
        <w:rPr>
          <w:rFonts w:hint="default" w:ascii="Arial" w:hAnsi="Arial" w:cs="Arial"/>
          <w:b w:val="0"/>
          <w:bCs w:val="0"/>
          <w:sz w:val="24"/>
          <w:szCs w:val="24"/>
        </w:rPr>
        <w:br w:type="textWrapping"/>
      </w:r>
      <w:r>
        <w:rPr>
          <w:rStyle w:val="12"/>
          <w:rFonts w:hint="default" w:ascii="Arial" w:hAnsi="Arial" w:cs="Arial"/>
          <w:b w:val="0"/>
          <w:bCs w:val="0"/>
          <w:sz w:val="24"/>
          <w:szCs w:val="24"/>
        </w:rPr>
        <w:t>Platform:</w:t>
      </w:r>
      <w:r>
        <w:rPr>
          <w:rFonts w:hint="default" w:ascii="Arial" w:hAnsi="Arial" w:cs="Arial"/>
          <w:b w:val="0"/>
          <w:bCs w:val="0"/>
          <w:sz w:val="24"/>
          <w:szCs w:val="24"/>
        </w:rPr>
        <w:t xml:space="preserve"> E-commerce Website &amp; Mobile App</w:t>
      </w:r>
    </w:p>
    <w:p w14:paraId="05A6E522">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Core Offerings:</w:t>
      </w:r>
    </w:p>
    <w:p w14:paraId="7DC8AA93">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5ECE6057">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lang w:val="en-ZA"/>
        </w:rPr>
        <w:t>Business to consumer</w:t>
      </w:r>
      <w:r>
        <w:rPr>
          <w:rFonts w:hint="default" w:ascii="Arial" w:hAnsi="Arial" w:cs="Arial"/>
          <w:b w:val="0"/>
          <w:bCs w:val="0"/>
          <w:sz w:val="24"/>
          <w:szCs w:val="24"/>
        </w:rPr>
        <w:t xml:space="preserve"> luxury cake sales from our in-house brand.</w:t>
      </w:r>
    </w:p>
    <w:p w14:paraId="195FA4DD">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Partner bakery fulfillment</w:t>
      </w:r>
      <w:r>
        <w:rPr>
          <w:rFonts w:hint="default" w:ascii="Arial" w:hAnsi="Arial" w:cs="Arial"/>
          <w:b w:val="0"/>
          <w:bCs w:val="0"/>
          <w:sz w:val="24"/>
          <w:szCs w:val="24"/>
        </w:rPr>
        <w:t>: onboarding other bakeries who use our platform for packaging and distribution.</w:t>
      </w:r>
    </w:p>
    <w:p w14:paraId="16787B9B">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Corporate &amp; B2B bulk orders</w:t>
      </w:r>
      <w:r>
        <w:rPr>
          <w:rFonts w:hint="default" w:ascii="Arial" w:hAnsi="Arial" w:cs="Arial"/>
          <w:b w:val="0"/>
          <w:bCs w:val="0"/>
          <w:sz w:val="24"/>
          <w:szCs w:val="24"/>
        </w:rPr>
        <w:t>, including branded cake gifting and hospitality partnerships.</w:t>
      </w:r>
    </w:p>
    <w:p w14:paraId="269EA5A5">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Event &amp; Celebration Custom Orders</w:t>
      </w:r>
      <w:r>
        <w:rPr>
          <w:rFonts w:hint="default" w:ascii="Arial" w:hAnsi="Arial" w:cs="Arial"/>
          <w:b w:val="0"/>
          <w:bCs w:val="0"/>
          <w:sz w:val="24"/>
          <w:szCs w:val="24"/>
        </w:rPr>
        <w:t>: For weddings, birthdays, holidays, and brand events.</w:t>
      </w:r>
    </w:p>
    <w:p w14:paraId="6869A65A">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28E6A581">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xml:space="preserve"> Business Model</w:t>
      </w:r>
    </w:p>
    <w:p w14:paraId="5C56F340">
      <w:pPr>
        <w:pStyle w:val="11"/>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We operate on a</w:t>
      </w:r>
      <w:r>
        <w:rPr>
          <w:rFonts w:hint="default" w:ascii="Arial" w:hAnsi="Arial" w:cs="Arial"/>
          <w:b w:val="0"/>
          <w:bCs w:val="0"/>
          <w:sz w:val="24"/>
          <w:szCs w:val="24"/>
          <w:lang w:val="en-ZA"/>
        </w:rPr>
        <w:t>n</w:t>
      </w:r>
      <w:r>
        <w:rPr>
          <w:rStyle w:val="12"/>
          <w:rFonts w:hint="default" w:ascii="Arial" w:hAnsi="Arial" w:cs="Arial"/>
          <w:b w:val="0"/>
          <w:bCs w:val="0"/>
          <w:sz w:val="24"/>
          <w:szCs w:val="24"/>
        </w:rPr>
        <w:t xml:space="preserve"> eCommerce model</w:t>
      </w:r>
      <w:r>
        <w:rPr>
          <w:rFonts w:hint="default" w:ascii="Arial" w:hAnsi="Arial" w:cs="Arial"/>
          <w:b w:val="0"/>
          <w:bCs w:val="0"/>
          <w:sz w:val="24"/>
          <w:szCs w:val="24"/>
        </w:rPr>
        <w:t xml:space="preserve"> with an integrated </w:t>
      </w:r>
      <w:r>
        <w:rPr>
          <w:rStyle w:val="12"/>
          <w:rFonts w:hint="default" w:ascii="Arial" w:hAnsi="Arial" w:cs="Arial"/>
          <w:b w:val="0"/>
          <w:bCs w:val="0"/>
          <w:sz w:val="24"/>
          <w:szCs w:val="24"/>
        </w:rPr>
        <w:t>distribution fulfillment layer</w:t>
      </w:r>
      <w:r>
        <w:rPr>
          <w:rFonts w:hint="default" w:ascii="Arial" w:hAnsi="Arial" w:cs="Arial"/>
          <w:b w:val="0"/>
          <w:bCs w:val="0"/>
          <w:sz w:val="24"/>
          <w:szCs w:val="24"/>
        </w:rPr>
        <w:t xml:space="preserve">. The Cake Cartel functions both as a </w:t>
      </w:r>
      <w:r>
        <w:rPr>
          <w:rStyle w:val="12"/>
          <w:rFonts w:hint="default" w:ascii="Arial" w:hAnsi="Arial" w:cs="Arial"/>
          <w:b w:val="0"/>
          <w:bCs w:val="0"/>
          <w:sz w:val="24"/>
          <w:szCs w:val="24"/>
        </w:rPr>
        <w:t>seller and logistics facilitator</w:t>
      </w:r>
      <w:r>
        <w:rPr>
          <w:rFonts w:hint="default" w:ascii="Arial" w:hAnsi="Arial" w:cs="Arial"/>
          <w:b w:val="0"/>
          <w:bCs w:val="0"/>
          <w:sz w:val="24"/>
          <w:szCs w:val="24"/>
        </w:rPr>
        <w:t>, offering:</w:t>
      </w:r>
    </w:p>
    <w:p w14:paraId="648CECBA">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24E0901E">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rPr>
        <w:t>A digital storefront for our cakes and partner products.</w:t>
      </w:r>
    </w:p>
    <w:p w14:paraId="351E8C7D">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rPr>
        <w:t>Storage and fulfillment services for local and international shipping.</w:t>
      </w:r>
    </w:p>
    <w:p w14:paraId="69336D3F">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rPr>
        <w:t>Payment gateway integration.</w:t>
      </w:r>
    </w:p>
    <w:p w14:paraId="3E497B26">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rPr>
        <w:t>Support for third-party branding and white-label B2B offerings.</w:t>
      </w:r>
    </w:p>
    <w:p w14:paraId="54F66CE4">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38F07F7E">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xml:space="preserve"> Value Proposition</w:t>
      </w:r>
    </w:p>
    <w:p w14:paraId="6449B073">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32978FE4">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Premium experience</w:t>
      </w:r>
      <w:r>
        <w:rPr>
          <w:rFonts w:hint="default" w:ascii="Arial" w:hAnsi="Arial" w:cs="Arial"/>
          <w:b w:val="0"/>
          <w:bCs w:val="0"/>
          <w:sz w:val="24"/>
          <w:szCs w:val="24"/>
        </w:rPr>
        <w:t xml:space="preserve"> from unboxing to tasting.</w:t>
      </w:r>
    </w:p>
    <w:p w14:paraId="5929BB9D">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Global cake access</w:t>
      </w:r>
      <w:r>
        <w:rPr>
          <w:rFonts w:hint="default" w:ascii="Arial" w:hAnsi="Arial" w:cs="Arial"/>
          <w:b w:val="0"/>
          <w:bCs w:val="0"/>
          <w:sz w:val="24"/>
          <w:szCs w:val="24"/>
        </w:rPr>
        <w:t xml:space="preserve"> through curated partner bakeries.</w:t>
      </w:r>
    </w:p>
    <w:p w14:paraId="7E08AE7C">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Convenient, digital-first ordering</w:t>
      </w:r>
      <w:r>
        <w:rPr>
          <w:rFonts w:hint="default" w:ascii="Arial" w:hAnsi="Arial" w:cs="Arial"/>
          <w:b w:val="0"/>
          <w:bCs w:val="0"/>
          <w:sz w:val="24"/>
          <w:szCs w:val="24"/>
        </w:rPr>
        <w:t xml:space="preserve"> with personalization options.</w:t>
      </w:r>
    </w:p>
    <w:p w14:paraId="48CF7802">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Reliable logistics</w:t>
      </w:r>
      <w:r>
        <w:rPr>
          <w:rFonts w:hint="default" w:ascii="Arial" w:hAnsi="Arial" w:cs="Arial"/>
          <w:b w:val="0"/>
          <w:bCs w:val="0"/>
          <w:sz w:val="24"/>
          <w:szCs w:val="24"/>
        </w:rPr>
        <w:t>, even for frozen/perishable goods.</w:t>
      </w:r>
    </w:p>
    <w:p w14:paraId="1810C127">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Appeal to both B2C and B2B segments</w:t>
      </w:r>
      <w:r>
        <w:rPr>
          <w:rFonts w:hint="default" w:ascii="Arial" w:hAnsi="Arial" w:cs="Arial"/>
          <w:b w:val="0"/>
          <w:bCs w:val="0"/>
          <w:sz w:val="24"/>
          <w:szCs w:val="24"/>
        </w:rPr>
        <w:t>, maximizing reach.</w:t>
      </w:r>
    </w:p>
    <w:p w14:paraId="5202B005">
      <w:pPr>
        <w:keepNext w:val="0"/>
        <w:keepLines w:val="0"/>
        <w:widowControl/>
        <w:suppressLineNumbers w:val="0"/>
        <w:spacing w:line="360" w:lineRule="auto"/>
        <w:rPr>
          <w:rFonts w:hint="default" w:ascii="Arial" w:hAnsi="Arial" w:cs="Arial"/>
          <w:b w:val="0"/>
          <w:bCs w:val="0"/>
          <w:sz w:val="24"/>
          <w:szCs w:val="24"/>
        </w:rPr>
      </w:pPr>
    </w:p>
    <w:p w14:paraId="6EC5433C">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4. Market Opportunity</w:t>
      </w:r>
    </w:p>
    <w:p w14:paraId="7197AE37">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xml:space="preserve"> </w:t>
      </w:r>
      <w:r>
        <w:rPr>
          <w:rFonts w:hint="default" w:ascii="Arial" w:hAnsi="Arial" w:cs="Arial"/>
          <w:b w:val="0"/>
          <w:bCs w:val="0"/>
          <w:sz w:val="24"/>
          <w:szCs w:val="24"/>
          <w:lang w:val="en-ZA"/>
        </w:rPr>
        <w:t xml:space="preserve">Our </w:t>
      </w:r>
      <w:r>
        <w:rPr>
          <w:rFonts w:hint="default" w:ascii="Arial" w:hAnsi="Arial" w:cs="Arial"/>
          <w:b w:val="0"/>
          <w:bCs w:val="0"/>
          <w:sz w:val="24"/>
          <w:szCs w:val="24"/>
        </w:rPr>
        <w:t>Target Market</w:t>
      </w:r>
    </w:p>
    <w:p w14:paraId="26471483">
      <w:pPr>
        <w:pStyle w:val="11"/>
        <w:keepNext w:val="0"/>
        <w:keepLines w:val="0"/>
        <w:widowControl/>
        <w:suppressLineNumbers w:val="0"/>
        <w:spacing w:line="360" w:lineRule="auto"/>
        <w:rPr>
          <w:rFonts w:hint="default" w:ascii="Arial" w:hAnsi="Arial" w:cs="Arial"/>
          <w:b w:val="0"/>
          <w:bCs w:val="0"/>
          <w:sz w:val="24"/>
          <w:szCs w:val="24"/>
        </w:rPr>
      </w:pPr>
      <w:r>
        <w:rPr>
          <w:rStyle w:val="12"/>
          <w:rFonts w:hint="default" w:ascii="Arial" w:hAnsi="Arial" w:cs="Arial"/>
          <w:b w:val="0"/>
          <w:bCs w:val="0"/>
          <w:sz w:val="24"/>
          <w:szCs w:val="24"/>
        </w:rPr>
        <w:t>Primary Customer Segments:</w:t>
      </w:r>
    </w:p>
    <w:p w14:paraId="24BD8626">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380CBD70">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lang w:val="en-ZA"/>
        </w:rPr>
        <w:t>Our target audiences are spaces that include</w:t>
      </w:r>
      <w:r>
        <w:rPr>
          <w:rFonts w:hint="default" w:ascii="Arial" w:hAnsi="Arial" w:cs="Arial"/>
          <w:b w:val="0"/>
          <w:bCs w:val="0"/>
          <w:sz w:val="24"/>
          <w:szCs w:val="24"/>
        </w:rPr>
        <w:t xml:space="preserve"> </w:t>
      </w:r>
      <w:r>
        <w:rPr>
          <w:rFonts w:hint="default" w:ascii="Arial" w:hAnsi="Arial" w:cs="Arial"/>
          <w:b w:val="0"/>
          <w:bCs w:val="0"/>
          <w:sz w:val="24"/>
          <w:szCs w:val="24"/>
          <w:lang w:val="en-ZA"/>
        </w:rPr>
        <w:t>b</w:t>
      </w:r>
      <w:r>
        <w:rPr>
          <w:rFonts w:hint="default" w:ascii="Arial" w:hAnsi="Arial" w:cs="Arial"/>
          <w:b w:val="0"/>
          <w:bCs w:val="0"/>
          <w:sz w:val="24"/>
          <w:szCs w:val="24"/>
        </w:rPr>
        <w:t>irthday cakes, romantic gestures, wedding cakes, or gifting experiences.</w:t>
      </w:r>
    </w:p>
    <w:p w14:paraId="3AC5C72C">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Corporate Clients</w:t>
      </w:r>
      <w:r>
        <w:rPr>
          <w:rFonts w:hint="default" w:ascii="Arial" w:hAnsi="Arial" w:cs="Arial"/>
          <w:b w:val="0"/>
          <w:bCs w:val="0"/>
          <w:sz w:val="24"/>
          <w:szCs w:val="24"/>
        </w:rPr>
        <w:t>: Holiday gifting, staff recognition, team celebrations.</w:t>
      </w:r>
    </w:p>
    <w:p w14:paraId="666C6154">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Hotels, Caf</w:t>
      </w:r>
      <w:r>
        <w:rPr>
          <w:rStyle w:val="12"/>
          <w:rFonts w:hint="default" w:ascii="Arial" w:hAnsi="Arial" w:cs="Arial"/>
          <w:b w:val="0"/>
          <w:bCs w:val="0"/>
          <w:sz w:val="24"/>
          <w:szCs w:val="24"/>
          <w:lang w:val="en-ZA"/>
        </w:rPr>
        <w:t>e</w:t>
      </w:r>
      <w:r>
        <w:rPr>
          <w:rStyle w:val="12"/>
          <w:rFonts w:hint="default" w:ascii="Arial" w:hAnsi="Arial" w:cs="Arial"/>
          <w:b w:val="0"/>
          <w:bCs w:val="0"/>
          <w:sz w:val="24"/>
          <w:szCs w:val="24"/>
        </w:rPr>
        <w:t>s, and Event Planners</w:t>
      </w:r>
      <w:r>
        <w:rPr>
          <w:rFonts w:hint="default" w:ascii="Arial" w:hAnsi="Arial" w:cs="Arial"/>
          <w:b w:val="0"/>
          <w:bCs w:val="0"/>
          <w:sz w:val="24"/>
          <w:szCs w:val="24"/>
        </w:rPr>
        <w:t>: Custom cakes, resale agreements, themed dessert bars.</w:t>
      </w:r>
    </w:p>
    <w:p w14:paraId="28B8BA26">
      <w:pPr>
        <w:pStyle w:val="11"/>
        <w:keepNext w:val="0"/>
        <w:keepLines w:val="0"/>
        <w:widowControl/>
        <w:suppressLineNumbers w:val="0"/>
        <w:spacing w:line="360" w:lineRule="auto"/>
        <w:rPr>
          <w:rFonts w:hint="default" w:ascii="Arial" w:hAnsi="Arial" w:cs="Arial"/>
          <w:b w:val="0"/>
          <w:bCs w:val="0"/>
          <w:sz w:val="24"/>
          <w:szCs w:val="24"/>
          <w:lang w:val="en-ZA"/>
        </w:rPr>
      </w:pPr>
      <w:bookmarkStart w:id="0" w:name="_GoBack"/>
      <w:bookmarkEnd w:id="0"/>
      <w:r>
        <w:rPr>
          <w:rFonts w:hint="default" w:ascii="Arial" w:hAnsi="Arial" w:cs="Arial"/>
          <w:b w:val="0"/>
          <w:bCs w:val="0"/>
          <w:sz w:val="24"/>
          <w:szCs w:val="24"/>
          <w:lang w:val="en-ZA"/>
        </w:rPr>
        <w:t>We did our research on the nationalities mentioned that have the ecommerce motion and a culture of food celebration.</w:t>
      </w:r>
    </w:p>
    <w:p w14:paraId="2BB03BCE">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xml:space="preserve"> Feasibility</w:t>
      </w:r>
    </w:p>
    <w:p w14:paraId="1AFFD50B">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Supply Side</w:t>
      </w:r>
      <w:r>
        <w:rPr>
          <w:rFonts w:hint="default" w:ascii="Arial" w:hAnsi="Arial" w:cs="Arial"/>
          <w:b w:val="0"/>
          <w:bCs w:val="0"/>
          <w:sz w:val="24"/>
          <w:szCs w:val="24"/>
        </w:rPr>
        <w:t>: Partnering with bakeries is straightforward. We offer them wider exposure and handle fulfillment, creating a mutually beneficial relationship.</w:t>
      </w:r>
    </w:p>
    <w:p w14:paraId="78A0CC8D">
      <w:pPr>
        <w:pStyle w:val="11"/>
        <w:keepNext w:val="0"/>
        <w:keepLines w:val="0"/>
        <w:widowControl/>
        <w:suppressLineNumbers w:val="0"/>
        <w:spacing w:line="360" w:lineRule="auto"/>
        <w:ind w:left="720"/>
        <w:rPr>
          <w:rFonts w:hint="default" w:ascii="Arial" w:hAnsi="Arial" w:cs="Arial"/>
          <w:b w:val="0"/>
          <w:bCs w:val="0"/>
          <w:sz w:val="24"/>
          <w:szCs w:val="24"/>
          <w:lang w:val="en-US"/>
        </w:rPr>
      </w:pPr>
      <w:r>
        <w:rPr>
          <w:rStyle w:val="12"/>
          <w:rFonts w:hint="default" w:ascii="Arial" w:hAnsi="Arial" w:cs="Arial"/>
          <w:b w:val="0"/>
          <w:bCs w:val="0"/>
          <w:sz w:val="24"/>
          <w:szCs w:val="24"/>
        </w:rPr>
        <w:t>Packaging</w:t>
      </w:r>
      <w:r>
        <w:rPr>
          <w:rFonts w:hint="default" w:ascii="Arial" w:hAnsi="Arial" w:cs="Arial"/>
          <w:b w:val="0"/>
          <w:bCs w:val="0"/>
          <w:sz w:val="24"/>
          <w:szCs w:val="24"/>
        </w:rPr>
        <w:t xml:space="preserve">: </w:t>
      </w:r>
      <w:r>
        <w:rPr>
          <w:rFonts w:hint="default" w:ascii="Arial" w:hAnsi="Arial" w:cs="Arial"/>
          <w:b w:val="0"/>
          <w:bCs w:val="0"/>
          <w:sz w:val="24"/>
          <w:szCs w:val="24"/>
          <w:lang w:val="en-US"/>
        </w:rPr>
        <w:t>W</w:t>
      </w:r>
      <w:r>
        <w:rPr>
          <w:rFonts w:hint="default" w:ascii="Arial" w:hAnsi="Arial" w:cs="Arial"/>
          <w:b w:val="0"/>
          <w:bCs w:val="0"/>
          <w:sz w:val="24"/>
          <w:szCs w:val="24"/>
        </w:rPr>
        <w:t>e plan to use heat-insulated, shock-resistant packaging that preserves freshness</w:t>
      </w:r>
      <w:r>
        <w:rPr>
          <w:rFonts w:hint="default" w:ascii="Arial" w:hAnsi="Arial" w:cs="Arial"/>
          <w:b w:val="0"/>
          <w:bCs w:val="0"/>
          <w:sz w:val="24"/>
          <w:szCs w:val="24"/>
          <w:lang w:val="en-US"/>
        </w:rPr>
        <w:t xml:space="preserve"> and displays the brand name.</w:t>
      </w:r>
    </w:p>
    <w:p w14:paraId="60F22603">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Shipping Logistics</w:t>
      </w:r>
      <w:r>
        <w:rPr>
          <w:rFonts w:hint="default" w:ascii="Arial" w:hAnsi="Arial" w:cs="Arial"/>
          <w:b w:val="0"/>
          <w:bCs w:val="0"/>
          <w:sz w:val="24"/>
          <w:szCs w:val="24"/>
        </w:rPr>
        <w:t>: In</w:t>
      </w:r>
      <w:r>
        <w:rPr>
          <w:rFonts w:hint="default" w:ascii="Arial" w:hAnsi="Arial" w:cs="Arial"/>
          <w:b w:val="0"/>
          <w:bCs w:val="0"/>
          <w:sz w:val="24"/>
          <w:szCs w:val="24"/>
          <w:lang w:val="en-US"/>
        </w:rPr>
        <w:t>gredient and packaging</w:t>
      </w:r>
      <w:r>
        <w:rPr>
          <w:rFonts w:hint="default" w:ascii="Arial" w:hAnsi="Arial" w:cs="Arial"/>
          <w:b w:val="0"/>
          <w:bCs w:val="0"/>
          <w:sz w:val="24"/>
          <w:szCs w:val="24"/>
        </w:rPr>
        <w:t xml:space="preserve"> delivery is now viable through providers like </w:t>
      </w:r>
      <w:r>
        <w:rPr>
          <w:rStyle w:val="12"/>
          <w:rFonts w:hint="default" w:ascii="Arial" w:hAnsi="Arial" w:cs="Arial"/>
          <w:b w:val="0"/>
          <w:bCs w:val="0"/>
          <w:sz w:val="24"/>
          <w:szCs w:val="24"/>
        </w:rPr>
        <w:t>DHL</w:t>
      </w:r>
      <w:r>
        <w:rPr>
          <w:rFonts w:hint="default" w:ascii="Arial" w:hAnsi="Arial" w:cs="Arial"/>
          <w:b w:val="0"/>
          <w:bCs w:val="0"/>
          <w:sz w:val="24"/>
          <w:szCs w:val="24"/>
        </w:rPr>
        <w:t xml:space="preserve">, and </w:t>
      </w:r>
      <w:r>
        <w:rPr>
          <w:rStyle w:val="12"/>
          <w:rFonts w:hint="default" w:ascii="Arial" w:hAnsi="Arial" w:cs="Arial"/>
          <w:b w:val="0"/>
          <w:bCs w:val="0"/>
          <w:sz w:val="24"/>
          <w:szCs w:val="24"/>
        </w:rPr>
        <w:t xml:space="preserve">FedEx </w:t>
      </w:r>
      <w:r>
        <w:rPr>
          <w:rStyle w:val="12"/>
          <w:rFonts w:hint="default" w:ascii="Arial" w:hAnsi="Arial" w:cs="Arial"/>
          <w:b w:val="0"/>
          <w:bCs w:val="0"/>
          <w:sz w:val="24"/>
          <w:szCs w:val="24"/>
          <w:lang w:val="en-ZA"/>
        </w:rPr>
        <w:t>t</w:t>
      </w:r>
      <w:r>
        <w:rPr>
          <w:rStyle w:val="12"/>
          <w:rFonts w:hint="default" w:ascii="Arial" w:hAnsi="Arial" w:cs="Arial"/>
          <w:b w:val="0"/>
          <w:bCs w:val="0"/>
          <w:sz w:val="24"/>
          <w:szCs w:val="24"/>
        </w:rPr>
        <w:t>emperature</w:t>
      </w:r>
      <w:r>
        <w:rPr>
          <w:rStyle w:val="12"/>
          <w:rFonts w:hint="default" w:ascii="Arial" w:hAnsi="Arial" w:cs="Arial"/>
          <w:b w:val="0"/>
          <w:bCs w:val="0"/>
          <w:sz w:val="24"/>
          <w:szCs w:val="24"/>
          <w:lang w:val="en-ZA"/>
        </w:rPr>
        <w:t xml:space="preserve"> c</w:t>
      </w:r>
      <w:r>
        <w:rPr>
          <w:rStyle w:val="12"/>
          <w:rFonts w:hint="default" w:ascii="Arial" w:hAnsi="Arial" w:cs="Arial"/>
          <w:b w:val="0"/>
          <w:bCs w:val="0"/>
          <w:sz w:val="24"/>
          <w:szCs w:val="24"/>
        </w:rPr>
        <w:t>ontrolled Shipping</w:t>
      </w:r>
      <w:r>
        <w:rPr>
          <w:rFonts w:hint="default" w:ascii="Arial" w:hAnsi="Arial" w:cs="Arial"/>
          <w:b w:val="0"/>
          <w:bCs w:val="0"/>
          <w:sz w:val="24"/>
          <w:szCs w:val="24"/>
        </w:rPr>
        <w:t>.</w:t>
      </w:r>
    </w:p>
    <w:p w14:paraId="454168E6">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Payments</w:t>
      </w:r>
      <w:r>
        <w:rPr>
          <w:rFonts w:hint="default" w:ascii="Arial" w:hAnsi="Arial" w:cs="Arial"/>
          <w:b w:val="0"/>
          <w:bCs w:val="0"/>
          <w:sz w:val="24"/>
          <w:szCs w:val="24"/>
        </w:rPr>
        <w:t xml:space="preserve">: Integration with </w:t>
      </w:r>
      <w:r>
        <w:rPr>
          <w:rStyle w:val="12"/>
          <w:rFonts w:hint="default" w:ascii="Arial" w:hAnsi="Arial" w:cs="Arial"/>
          <w:b w:val="0"/>
          <w:bCs w:val="0"/>
          <w:sz w:val="24"/>
          <w:szCs w:val="24"/>
        </w:rPr>
        <w:t>PayFast</w:t>
      </w:r>
      <w:r>
        <w:rPr>
          <w:rFonts w:hint="default" w:ascii="Arial" w:hAnsi="Arial" w:cs="Arial"/>
          <w:b w:val="0"/>
          <w:bCs w:val="0"/>
          <w:sz w:val="24"/>
          <w:szCs w:val="24"/>
        </w:rPr>
        <w:t xml:space="preserve">, </w:t>
      </w:r>
      <w:r>
        <w:rPr>
          <w:rStyle w:val="12"/>
          <w:rFonts w:hint="default" w:ascii="Arial" w:hAnsi="Arial" w:cs="Arial"/>
          <w:b w:val="0"/>
          <w:bCs w:val="0"/>
          <w:sz w:val="24"/>
          <w:szCs w:val="24"/>
        </w:rPr>
        <w:t>PayPal</w:t>
      </w:r>
      <w:r>
        <w:rPr>
          <w:rStyle w:val="12"/>
          <w:rFonts w:hint="default" w:ascii="Arial" w:hAnsi="Arial" w:cs="Arial"/>
          <w:b w:val="0"/>
          <w:bCs w:val="0"/>
          <w:sz w:val="24"/>
          <w:szCs w:val="24"/>
          <w:lang w:val="en-ZA"/>
        </w:rPr>
        <w:t xml:space="preserve"> and</w:t>
      </w:r>
      <w:r>
        <w:rPr>
          <w:rFonts w:hint="default" w:ascii="Arial" w:hAnsi="Arial" w:cs="Arial"/>
          <w:b w:val="0"/>
          <w:bCs w:val="0"/>
          <w:sz w:val="24"/>
          <w:szCs w:val="24"/>
        </w:rPr>
        <w:t xml:space="preserve"> </w:t>
      </w:r>
      <w:r>
        <w:rPr>
          <w:rStyle w:val="12"/>
          <w:rFonts w:hint="default" w:ascii="Arial" w:hAnsi="Arial" w:cs="Arial"/>
          <w:b w:val="0"/>
          <w:bCs w:val="0"/>
          <w:sz w:val="24"/>
          <w:szCs w:val="24"/>
        </w:rPr>
        <w:t>Stripe</w:t>
      </w:r>
      <w:r>
        <w:rPr>
          <w:rFonts w:hint="default" w:ascii="Arial" w:hAnsi="Arial" w:cs="Arial"/>
          <w:b w:val="0"/>
          <w:bCs w:val="0"/>
          <w:sz w:val="24"/>
          <w:szCs w:val="24"/>
        </w:rPr>
        <w:t xml:space="preserve"> ensures global coverage and convenience.</w:t>
      </w:r>
    </w:p>
    <w:p w14:paraId="2D6C9A4E">
      <w:pPr>
        <w:rPr>
          <w:rFonts w:hint="default" w:ascii="Arial" w:hAnsi="Arial" w:cs="Arial"/>
          <w:b w:val="0"/>
          <w:bCs w:val="0"/>
          <w:sz w:val="24"/>
          <w:szCs w:val="24"/>
        </w:rPr>
      </w:pPr>
      <w:r>
        <w:rPr>
          <w:rFonts w:hint="default" w:ascii="Arial" w:hAnsi="Arial" w:cs="Arial"/>
          <w:b w:val="0"/>
          <w:bCs w:val="0"/>
          <w:sz w:val="24"/>
          <w:szCs w:val="24"/>
        </w:rPr>
        <w:br w:type="page"/>
      </w:r>
    </w:p>
    <w:p w14:paraId="64B10C1E">
      <w:pPr>
        <w:keepNext w:val="0"/>
        <w:keepLines w:val="0"/>
        <w:widowControl/>
        <w:suppressLineNumbers w:val="0"/>
        <w:spacing w:line="360" w:lineRule="auto"/>
        <w:rPr>
          <w:rFonts w:hint="default" w:ascii="Arial" w:hAnsi="Arial" w:cs="Arial"/>
          <w:b w:val="0"/>
          <w:bCs w:val="0"/>
          <w:sz w:val="24"/>
          <w:szCs w:val="24"/>
        </w:rPr>
      </w:pPr>
    </w:p>
    <w:p w14:paraId="3BCE8AA7">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5. Revenue &amp; Marketing Strategy</w:t>
      </w:r>
    </w:p>
    <w:p w14:paraId="207970FF">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xml:space="preserve"> Revenue Streams</w:t>
      </w:r>
    </w:p>
    <w:p w14:paraId="69E7A0C4">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Direct sales</w:t>
      </w:r>
      <w:r>
        <w:rPr>
          <w:rFonts w:hint="default" w:ascii="Arial" w:hAnsi="Arial" w:cs="Arial"/>
          <w:b w:val="0"/>
          <w:bCs w:val="0"/>
          <w:sz w:val="24"/>
          <w:szCs w:val="24"/>
        </w:rPr>
        <w:t xml:space="preserve"> of The Cake Cartel’s own cakes.</w:t>
      </w:r>
    </w:p>
    <w:p w14:paraId="6DA5D89E">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Corporate contracts</w:t>
      </w:r>
      <w:r>
        <w:rPr>
          <w:rFonts w:hint="default" w:ascii="Arial" w:hAnsi="Arial" w:cs="Arial"/>
          <w:b w:val="0"/>
          <w:bCs w:val="0"/>
          <w:sz w:val="24"/>
          <w:szCs w:val="24"/>
        </w:rPr>
        <w:t xml:space="preserve"> with bulk order pricing.</w:t>
      </w:r>
    </w:p>
    <w:p w14:paraId="73379A87">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Brand collaborations</w:t>
      </w:r>
      <w:r>
        <w:rPr>
          <w:rFonts w:hint="default" w:ascii="Arial" w:hAnsi="Arial" w:cs="Arial"/>
          <w:b w:val="0"/>
          <w:bCs w:val="0"/>
          <w:sz w:val="24"/>
          <w:szCs w:val="24"/>
        </w:rPr>
        <w:t xml:space="preserve"> (e.g., celebrity chefs, influencers).</w:t>
      </w:r>
    </w:p>
    <w:p w14:paraId="3A6E8BBA">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0F68F79C">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xml:space="preserve"> Marketing Channels &amp; Tactics</w:t>
      </w:r>
    </w:p>
    <w:p w14:paraId="1CAFE9A3">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2242903F">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Social Media Marketing</w:t>
      </w:r>
      <w:r>
        <w:rPr>
          <w:rFonts w:hint="default" w:ascii="Arial" w:hAnsi="Arial" w:cs="Arial"/>
          <w:b w:val="0"/>
          <w:bCs w:val="0"/>
          <w:sz w:val="24"/>
          <w:szCs w:val="24"/>
        </w:rPr>
        <w:t xml:space="preserve">: </w:t>
      </w:r>
      <w:r>
        <w:rPr>
          <w:rFonts w:hint="default" w:ascii="Arial" w:hAnsi="Arial" w:cs="Arial"/>
          <w:b w:val="0"/>
          <w:bCs w:val="0"/>
          <w:sz w:val="24"/>
          <w:szCs w:val="24"/>
          <w:lang w:val="en-ZA"/>
        </w:rPr>
        <w:t>We are thinking of using</w:t>
      </w:r>
      <w:r>
        <w:rPr>
          <w:rFonts w:hint="default" w:ascii="Arial" w:hAnsi="Arial" w:cs="Arial"/>
          <w:b w:val="0"/>
          <w:bCs w:val="0"/>
          <w:sz w:val="24"/>
          <w:szCs w:val="24"/>
        </w:rPr>
        <w:t xml:space="preserve"> </w:t>
      </w:r>
      <w:r>
        <w:rPr>
          <w:rFonts w:hint="default" w:ascii="Arial" w:hAnsi="Arial" w:cs="Arial"/>
          <w:b w:val="0"/>
          <w:bCs w:val="0"/>
          <w:sz w:val="24"/>
          <w:szCs w:val="24"/>
          <w:lang w:val="en-ZA"/>
        </w:rPr>
        <w:t>i</w:t>
      </w:r>
      <w:r>
        <w:rPr>
          <w:rFonts w:hint="default" w:ascii="Arial" w:hAnsi="Arial" w:cs="Arial"/>
          <w:b w:val="0"/>
          <w:bCs w:val="0"/>
          <w:sz w:val="24"/>
          <w:szCs w:val="24"/>
        </w:rPr>
        <w:t>nstagram campaigns, behind</w:t>
      </w:r>
      <w:r>
        <w:rPr>
          <w:rFonts w:hint="default" w:ascii="Arial" w:hAnsi="Arial" w:cs="Arial"/>
          <w:b w:val="0"/>
          <w:bCs w:val="0"/>
          <w:sz w:val="24"/>
          <w:szCs w:val="24"/>
          <w:lang w:val="en-ZA"/>
        </w:rPr>
        <w:t xml:space="preserve"> </w:t>
      </w:r>
      <w:r>
        <w:rPr>
          <w:rFonts w:hint="default" w:ascii="Arial" w:hAnsi="Arial" w:cs="Arial"/>
          <w:b w:val="0"/>
          <w:bCs w:val="0"/>
          <w:sz w:val="24"/>
          <w:szCs w:val="24"/>
        </w:rPr>
        <w:t>the</w:t>
      </w:r>
      <w:r>
        <w:rPr>
          <w:rFonts w:hint="default" w:ascii="Arial" w:hAnsi="Arial" w:cs="Arial"/>
          <w:b w:val="0"/>
          <w:bCs w:val="0"/>
          <w:sz w:val="24"/>
          <w:szCs w:val="24"/>
          <w:lang w:val="en-ZA"/>
        </w:rPr>
        <w:t xml:space="preserve"> </w:t>
      </w:r>
      <w:r>
        <w:rPr>
          <w:rFonts w:hint="default" w:ascii="Arial" w:hAnsi="Arial" w:cs="Arial"/>
          <w:b w:val="0"/>
          <w:bCs w:val="0"/>
          <w:sz w:val="24"/>
          <w:szCs w:val="24"/>
        </w:rPr>
        <w:t>scenes TikTok reels</w:t>
      </w:r>
      <w:r>
        <w:rPr>
          <w:rFonts w:hint="default" w:ascii="Arial" w:hAnsi="Arial" w:cs="Arial"/>
          <w:b w:val="0"/>
          <w:bCs w:val="0"/>
          <w:sz w:val="24"/>
          <w:szCs w:val="24"/>
          <w:lang w:val="en-ZA"/>
        </w:rPr>
        <w:t xml:space="preserve"> where we are in the process of makng the dessert goods</w:t>
      </w:r>
      <w:r>
        <w:rPr>
          <w:rFonts w:hint="default" w:ascii="Arial" w:hAnsi="Arial" w:cs="Arial"/>
          <w:b w:val="0"/>
          <w:bCs w:val="0"/>
          <w:sz w:val="24"/>
          <w:szCs w:val="24"/>
        </w:rPr>
        <w:t xml:space="preserve"> and food influencers to drive trust.</w:t>
      </w:r>
    </w:p>
    <w:p w14:paraId="15F7FE55">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Influencer Gifting Campaigns</w:t>
      </w:r>
      <w:r>
        <w:rPr>
          <w:rFonts w:hint="default" w:ascii="Arial" w:hAnsi="Arial" w:cs="Arial"/>
          <w:b w:val="0"/>
          <w:bCs w:val="0"/>
          <w:sz w:val="24"/>
          <w:szCs w:val="24"/>
        </w:rPr>
        <w:t>: Send branded cake boxes to lifestyle influencers, food critics, and celebrity chefs</w:t>
      </w:r>
      <w:r>
        <w:rPr>
          <w:rFonts w:hint="default" w:ascii="Arial" w:hAnsi="Arial" w:cs="Arial"/>
          <w:b w:val="0"/>
          <w:bCs w:val="0"/>
          <w:sz w:val="24"/>
          <w:szCs w:val="24"/>
          <w:lang w:val="en-US"/>
        </w:rPr>
        <w:t>.</w:t>
      </w:r>
    </w:p>
    <w:p w14:paraId="3DCF2EA5">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Email Marketing</w:t>
      </w:r>
      <w:r>
        <w:rPr>
          <w:rFonts w:hint="default" w:ascii="Arial" w:hAnsi="Arial" w:cs="Arial"/>
          <w:b w:val="0"/>
          <w:bCs w:val="0"/>
          <w:sz w:val="24"/>
          <w:szCs w:val="24"/>
        </w:rPr>
        <w:t>: Birthday reminders, cake recommendations, order milestones.</w:t>
      </w:r>
    </w:p>
    <w:p w14:paraId="71C43180">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SEO &amp; Content Marketing</w:t>
      </w:r>
      <w:r>
        <w:rPr>
          <w:rFonts w:hint="default" w:ascii="Arial" w:hAnsi="Arial" w:cs="Arial"/>
          <w:b w:val="0"/>
          <w:bCs w:val="0"/>
          <w:sz w:val="24"/>
          <w:szCs w:val="24"/>
        </w:rPr>
        <w:t>: Cake stories, recipe blogs, origin stories of international cakes.</w:t>
      </w:r>
    </w:p>
    <w:p w14:paraId="3CD4F851">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Pop-Up Events &amp; Brand Activations</w:t>
      </w:r>
      <w:r>
        <w:rPr>
          <w:rFonts w:hint="default" w:ascii="Arial" w:hAnsi="Arial" w:cs="Arial"/>
          <w:b w:val="0"/>
          <w:bCs w:val="0"/>
          <w:sz w:val="24"/>
          <w:szCs w:val="24"/>
        </w:rPr>
        <w:t>: Exclusive launches or seasonal boxes introduced via luxury pop-ups or market stalls.</w:t>
      </w:r>
    </w:p>
    <w:p w14:paraId="663B69C4">
      <w:pPr>
        <w:keepNext w:val="0"/>
        <w:keepLines w:val="0"/>
        <w:widowControl/>
        <w:suppressLineNumbers w:val="0"/>
        <w:spacing w:line="360" w:lineRule="auto"/>
        <w:rPr>
          <w:rFonts w:hint="default" w:ascii="Arial" w:hAnsi="Arial" w:cs="Arial"/>
          <w:b w:val="0"/>
          <w:bCs w:val="0"/>
          <w:sz w:val="24"/>
          <w:szCs w:val="24"/>
        </w:rPr>
      </w:pPr>
    </w:p>
    <w:p w14:paraId="6D9DB081">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6. Competitor Analysis</w:t>
      </w:r>
    </w:p>
    <w:p w14:paraId="1AC6C4E5">
      <w:pPr>
        <w:pStyle w:val="4"/>
        <w:keepNext w:val="0"/>
        <w:keepLines w:val="0"/>
        <w:widowControl/>
        <w:suppressLineNumbers w:val="0"/>
        <w:spacing w:line="360" w:lineRule="auto"/>
        <w:rPr>
          <w:rFonts w:hint="default" w:ascii="Arial" w:hAnsi="Arial" w:cs="Arial"/>
          <w:b w:val="0"/>
          <w:bCs w:val="0"/>
          <w:sz w:val="24"/>
          <w:szCs w:val="24"/>
          <w:lang w:val="en-US"/>
        </w:rPr>
      </w:pPr>
      <w:r>
        <w:rPr>
          <w:rFonts w:hint="default" w:ascii="Arial" w:hAnsi="Arial" w:cs="Arial"/>
          <w:b w:val="0"/>
          <w:bCs w:val="0"/>
          <w:sz w:val="24"/>
          <w:szCs w:val="24"/>
        </w:rPr>
        <w:t xml:space="preserve"> Direct Competitors</w:t>
      </w:r>
      <w:r>
        <w:rPr>
          <w:rFonts w:hint="default" w:ascii="Arial" w:hAnsi="Arial" w:cs="Arial"/>
          <w:b w:val="0"/>
          <w:bCs w:val="0"/>
          <w:sz w:val="24"/>
          <w:szCs w:val="24"/>
          <w:lang w:val="en-US"/>
        </w:rPr>
        <w:t xml:space="preserve"> :</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30"/>
        <w:gridCol w:w="2674"/>
        <w:gridCol w:w="3812"/>
      </w:tblGrid>
      <w:tr w14:paraId="7A17A9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3BA116C">
            <w:pPr>
              <w:keepNext w:val="0"/>
              <w:keepLines w:val="0"/>
              <w:widowControl/>
              <w:suppressLineNumbers w:val="0"/>
              <w:spacing w:line="360" w:lineRule="auto"/>
              <w:jc w:val="center"/>
              <w:rPr>
                <w:rFonts w:hint="default" w:ascii="Arial" w:hAnsi="Arial" w:cs="Arial"/>
                <w:b w:val="0"/>
                <w:bCs w:val="0"/>
                <w:sz w:val="24"/>
                <w:szCs w:val="24"/>
              </w:rPr>
            </w:pPr>
            <w:r>
              <w:rPr>
                <w:rStyle w:val="12"/>
                <w:rFonts w:hint="default" w:ascii="Arial" w:hAnsi="Arial" w:eastAsia="SimSun" w:cs="Arial"/>
                <w:b w:val="0"/>
                <w:bCs w:val="0"/>
                <w:kern w:val="0"/>
                <w:sz w:val="24"/>
                <w:szCs w:val="24"/>
                <w:lang w:val="en-US" w:eastAsia="zh-CN" w:bidi="ar"/>
              </w:rPr>
              <w:t>Brand</w:t>
            </w:r>
          </w:p>
        </w:tc>
        <w:tc>
          <w:tcPr>
            <w:tcW w:w="0" w:type="auto"/>
            <w:shd w:val="clear" w:color="auto" w:fill="auto"/>
            <w:vAlign w:val="center"/>
          </w:tcPr>
          <w:p w14:paraId="03ED16C0">
            <w:pPr>
              <w:keepNext w:val="0"/>
              <w:keepLines w:val="0"/>
              <w:widowControl/>
              <w:suppressLineNumbers w:val="0"/>
              <w:spacing w:line="360" w:lineRule="auto"/>
              <w:jc w:val="center"/>
              <w:rPr>
                <w:rFonts w:hint="default" w:ascii="Arial" w:hAnsi="Arial" w:cs="Arial"/>
                <w:b w:val="0"/>
                <w:bCs w:val="0"/>
                <w:sz w:val="24"/>
                <w:szCs w:val="24"/>
              </w:rPr>
            </w:pPr>
            <w:r>
              <w:rPr>
                <w:rStyle w:val="12"/>
                <w:rFonts w:hint="default" w:ascii="Arial" w:hAnsi="Arial" w:eastAsia="SimSun" w:cs="Arial"/>
                <w:b w:val="0"/>
                <w:bCs w:val="0"/>
                <w:kern w:val="0"/>
                <w:sz w:val="24"/>
                <w:szCs w:val="24"/>
                <w:lang w:val="en-US" w:eastAsia="zh-CN" w:bidi="ar"/>
              </w:rPr>
              <w:t>Strength</w:t>
            </w:r>
          </w:p>
        </w:tc>
        <w:tc>
          <w:tcPr>
            <w:tcW w:w="0" w:type="auto"/>
            <w:shd w:val="clear" w:color="auto" w:fill="auto"/>
            <w:vAlign w:val="center"/>
          </w:tcPr>
          <w:p w14:paraId="1EB8C2E8">
            <w:pPr>
              <w:keepNext w:val="0"/>
              <w:keepLines w:val="0"/>
              <w:widowControl/>
              <w:suppressLineNumbers w:val="0"/>
              <w:spacing w:line="360" w:lineRule="auto"/>
              <w:jc w:val="center"/>
              <w:rPr>
                <w:rFonts w:hint="default" w:ascii="Arial" w:hAnsi="Arial" w:cs="Arial"/>
                <w:b w:val="0"/>
                <w:bCs w:val="0"/>
                <w:sz w:val="24"/>
                <w:szCs w:val="24"/>
              </w:rPr>
            </w:pPr>
            <w:r>
              <w:rPr>
                <w:rStyle w:val="12"/>
                <w:rFonts w:hint="default" w:ascii="Arial" w:hAnsi="Arial" w:eastAsia="SimSun" w:cs="Arial"/>
                <w:b w:val="0"/>
                <w:bCs w:val="0"/>
                <w:kern w:val="0"/>
                <w:sz w:val="24"/>
                <w:szCs w:val="24"/>
                <w:lang w:val="en-US" w:eastAsia="zh-CN" w:bidi="ar"/>
              </w:rPr>
              <w:t>Weakness</w:t>
            </w:r>
          </w:p>
        </w:tc>
      </w:tr>
      <w:tr w14:paraId="61E6C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3B7FB0">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The Treat Company</w:t>
            </w:r>
          </w:p>
        </w:tc>
        <w:tc>
          <w:tcPr>
            <w:tcW w:w="0" w:type="auto"/>
            <w:shd w:val="clear" w:color="auto" w:fill="auto"/>
            <w:vAlign w:val="center"/>
          </w:tcPr>
          <w:p w14:paraId="5EE5746C">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Premium gifting brand</w:t>
            </w:r>
          </w:p>
        </w:tc>
        <w:tc>
          <w:tcPr>
            <w:tcW w:w="0" w:type="auto"/>
            <w:shd w:val="clear" w:color="auto" w:fill="auto"/>
            <w:vAlign w:val="center"/>
          </w:tcPr>
          <w:p w14:paraId="49694133">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Limited cake variety, not D2C-focused</w:t>
            </w:r>
          </w:p>
        </w:tc>
      </w:tr>
      <w:tr w14:paraId="1DF792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795FC8">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OrderIn (SA)</w:t>
            </w:r>
          </w:p>
        </w:tc>
        <w:tc>
          <w:tcPr>
            <w:tcW w:w="0" w:type="auto"/>
            <w:shd w:val="clear" w:color="auto" w:fill="auto"/>
            <w:vAlign w:val="center"/>
          </w:tcPr>
          <w:p w14:paraId="27C6C5E1">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Local delivery experience</w:t>
            </w:r>
          </w:p>
        </w:tc>
        <w:tc>
          <w:tcPr>
            <w:tcW w:w="0" w:type="auto"/>
            <w:shd w:val="clear" w:color="auto" w:fill="auto"/>
            <w:vAlign w:val="center"/>
          </w:tcPr>
          <w:p w14:paraId="28BE055D">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Not focused on cakes, general food</w:t>
            </w:r>
          </w:p>
        </w:tc>
      </w:tr>
      <w:tr w14:paraId="1A1E01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A563C4">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Lola’s Cupcakes (UK)</w:t>
            </w:r>
          </w:p>
        </w:tc>
        <w:tc>
          <w:tcPr>
            <w:tcW w:w="0" w:type="auto"/>
            <w:shd w:val="clear" w:color="auto" w:fill="auto"/>
            <w:vAlign w:val="center"/>
          </w:tcPr>
          <w:p w14:paraId="377C3F6F">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Strong cake brand in UK</w:t>
            </w:r>
          </w:p>
        </w:tc>
        <w:tc>
          <w:tcPr>
            <w:tcW w:w="0" w:type="auto"/>
            <w:shd w:val="clear" w:color="auto" w:fill="auto"/>
            <w:vAlign w:val="center"/>
          </w:tcPr>
          <w:p w14:paraId="0FF48B6B">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Not global, no multi-vendor support</w:t>
            </w:r>
          </w:p>
        </w:tc>
      </w:tr>
      <w:tr w14:paraId="3E37AE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FB6EB9F">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Milk Bar (US)</w:t>
            </w:r>
          </w:p>
        </w:tc>
        <w:tc>
          <w:tcPr>
            <w:tcW w:w="0" w:type="auto"/>
            <w:shd w:val="clear" w:color="auto" w:fill="auto"/>
            <w:vAlign w:val="center"/>
          </w:tcPr>
          <w:p w14:paraId="056D0A4B">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Global dessert recognition</w:t>
            </w:r>
          </w:p>
        </w:tc>
        <w:tc>
          <w:tcPr>
            <w:tcW w:w="0" w:type="auto"/>
            <w:shd w:val="clear" w:color="auto" w:fill="auto"/>
            <w:vAlign w:val="center"/>
          </w:tcPr>
          <w:p w14:paraId="6D4D13CA">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Not open to external vendors</w:t>
            </w:r>
          </w:p>
        </w:tc>
      </w:tr>
      <w:tr w14:paraId="1969A5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CB164D">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UberEats/Cake Category</w:t>
            </w:r>
          </w:p>
        </w:tc>
        <w:tc>
          <w:tcPr>
            <w:tcW w:w="0" w:type="auto"/>
            <w:shd w:val="clear" w:color="auto" w:fill="auto"/>
            <w:vAlign w:val="center"/>
          </w:tcPr>
          <w:p w14:paraId="64E32B8B">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Fast delivery</w:t>
            </w:r>
          </w:p>
        </w:tc>
        <w:tc>
          <w:tcPr>
            <w:tcW w:w="0" w:type="auto"/>
            <w:shd w:val="clear" w:color="auto" w:fill="auto"/>
            <w:vAlign w:val="center"/>
          </w:tcPr>
          <w:p w14:paraId="2C1637DC">
            <w:pPr>
              <w:keepNext w:val="0"/>
              <w:keepLines w:val="0"/>
              <w:widowControl/>
              <w:suppressLineNumbers w:val="0"/>
              <w:spacing w:line="360" w:lineRule="auto"/>
              <w:jc w:val="left"/>
              <w:rPr>
                <w:rFonts w:hint="default" w:ascii="Arial" w:hAnsi="Arial" w:cs="Arial"/>
                <w:b w:val="0"/>
                <w:bCs w:val="0"/>
                <w:sz w:val="24"/>
                <w:szCs w:val="24"/>
              </w:rPr>
            </w:pPr>
            <w:r>
              <w:rPr>
                <w:rFonts w:hint="default" w:ascii="Arial" w:hAnsi="Arial" w:eastAsia="SimSun" w:cs="Arial"/>
                <w:b w:val="0"/>
                <w:bCs w:val="0"/>
                <w:kern w:val="0"/>
                <w:sz w:val="24"/>
                <w:szCs w:val="24"/>
                <w:lang w:val="en-US" w:eastAsia="zh-CN" w:bidi="ar"/>
              </w:rPr>
              <w:t>Generic options, no luxury branding</w:t>
            </w:r>
          </w:p>
        </w:tc>
      </w:tr>
    </w:tbl>
    <w:p w14:paraId="631C1B52">
      <w:pPr>
        <w:pStyle w:val="4"/>
        <w:keepNext w:val="0"/>
        <w:keepLines w:val="0"/>
        <w:widowControl/>
        <w:suppressLineNumbers w:val="0"/>
        <w:spacing w:line="360" w:lineRule="auto"/>
        <w:rPr>
          <w:rFonts w:hint="default" w:ascii="Arial" w:hAnsi="Arial" w:cs="Arial"/>
          <w:b w:val="0"/>
          <w:bCs w:val="0"/>
          <w:sz w:val="24"/>
          <w:szCs w:val="24"/>
          <w:lang w:val="en-US"/>
        </w:rPr>
      </w:pPr>
      <w:r>
        <w:rPr>
          <w:rFonts w:hint="default" w:ascii="Arial" w:hAnsi="Arial" w:cs="Arial"/>
          <w:b w:val="0"/>
          <w:bCs w:val="0"/>
          <w:sz w:val="24"/>
          <w:szCs w:val="24"/>
        </w:rPr>
        <w:t xml:space="preserve"> Our Competitive Edge</w:t>
      </w:r>
      <w:r>
        <w:rPr>
          <w:rFonts w:hint="default" w:ascii="Arial" w:hAnsi="Arial" w:cs="Arial"/>
          <w:b w:val="0"/>
          <w:bCs w:val="0"/>
          <w:sz w:val="24"/>
          <w:szCs w:val="24"/>
          <w:lang w:val="en-US"/>
        </w:rPr>
        <w:t xml:space="preserve"> :</w:t>
      </w:r>
    </w:p>
    <w:p w14:paraId="56EC2EC0">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12279BA1">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Scalable multi-vendor model</w:t>
      </w:r>
      <w:r>
        <w:rPr>
          <w:rFonts w:hint="default" w:ascii="Arial" w:hAnsi="Arial" w:cs="Arial"/>
          <w:b w:val="0"/>
          <w:bCs w:val="0"/>
          <w:sz w:val="24"/>
          <w:szCs w:val="24"/>
        </w:rPr>
        <w:t xml:space="preserve"> with international scope.</w:t>
      </w:r>
    </w:p>
    <w:p w14:paraId="711E9FCE">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End-to-end logistics</w:t>
      </w:r>
      <w:r>
        <w:rPr>
          <w:rFonts w:hint="default" w:ascii="Arial" w:hAnsi="Arial" w:cs="Arial"/>
          <w:b w:val="0"/>
          <w:bCs w:val="0"/>
          <w:sz w:val="24"/>
          <w:szCs w:val="24"/>
        </w:rPr>
        <w:t xml:space="preserve"> handled in-house or with partners.</w:t>
      </w:r>
    </w:p>
    <w:p w14:paraId="00C30B03">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Highly curated product line</w:t>
      </w:r>
      <w:r>
        <w:rPr>
          <w:rFonts w:hint="default" w:ascii="Arial" w:hAnsi="Arial" w:cs="Arial"/>
          <w:b w:val="0"/>
          <w:bCs w:val="0"/>
          <w:sz w:val="24"/>
          <w:szCs w:val="24"/>
        </w:rPr>
        <w:t xml:space="preserve"> with a focus on aesthetics and gifting.</w:t>
      </w:r>
    </w:p>
    <w:p w14:paraId="21118AB0">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13FF4480">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Digital UX personalization</w:t>
      </w:r>
      <w:r>
        <w:rPr>
          <w:rFonts w:hint="default" w:ascii="Arial" w:hAnsi="Arial" w:cs="Arial"/>
          <w:b w:val="0"/>
          <w:bCs w:val="0"/>
          <w:sz w:val="24"/>
          <w:szCs w:val="24"/>
        </w:rPr>
        <w:t>: track orders, gift messages, AI-driven recommendations.</w:t>
      </w:r>
    </w:p>
    <w:p w14:paraId="78050690">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7. Payment System</w:t>
      </w:r>
    </w:p>
    <w:p w14:paraId="30EB3EBC">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Supported Payment Methods</w:t>
      </w:r>
    </w:p>
    <w:p w14:paraId="4CD4FBA1">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3B43815B">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PayFast</w:t>
      </w:r>
      <w:r>
        <w:rPr>
          <w:rFonts w:hint="default" w:ascii="Arial" w:hAnsi="Arial" w:cs="Arial"/>
          <w:b w:val="0"/>
          <w:bCs w:val="0"/>
          <w:sz w:val="24"/>
          <w:szCs w:val="24"/>
        </w:rPr>
        <w:t xml:space="preserve"> – For local South African payments (card, EFT).</w:t>
      </w:r>
    </w:p>
    <w:p w14:paraId="6AD2A0AA">
      <w:pPr>
        <w:pStyle w:val="11"/>
        <w:keepNext w:val="0"/>
        <w:keepLines w:val="0"/>
        <w:widowControl/>
        <w:suppressLineNumbers w:val="0"/>
        <w:spacing w:line="360" w:lineRule="auto"/>
        <w:ind w:left="720"/>
        <w:rPr>
          <w:rFonts w:hint="default" w:ascii="Arial" w:hAnsi="Arial" w:cs="Arial"/>
          <w:b w:val="0"/>
          <w:bCs w:val="0"/>
          <w:sz w:val="24"/>
          <w:szCs w:val="24"/>
          <w:lang w:val="en-US"/>
        </w:rPr>
      </w:pPr>
      <w:r>
        <w:rPr>
          <w:rFonts w:hint="default" w:ascii="Arial" w:hAnsi="Arial" w:cs="Arial"/>
          <w:b w:val="0"/>
          <w:bCs w:val="0"/>
          <w:sz w:val="24"/>
          <w:szCs w:val="24"/>
          <w:lang w:val="en-US"/>
        </w:rPr>
        <w:t>Paypal</w:t>
      </w:r>
    </w:p>
    <w:p w14:paraId="4AFC5288">
      <w:pPr>
        <w:pStyle w:val="11"/>
        <w:keepNext w:val="0"/>
        <w:keepLines w:val="0"/>
        <w:widowControl/>
        <w:suppressLineNumbers w:val="0"/>
        <w:spacing w:line="360" w:lineRule="auto"/>
        <w:ind w:left="720"/>
        <w:rPr>
          <w:rFonts w:hint="default" w:ascii="Arial" w:hAnsi="Arial" w:cs="Arial"/>
          <w:b w:val="0"/>
          <w:bCs w:val="0"/>
          <w:sz w:val="24"/>
          <w:szCs w:val="24"/>
          <w:lang w:val="en-US"/>
        </w:rPr>
      </w:pPr>
      <w:r>
        <w:rPr>
          <w:rFonts w:hint="default" w:ascii="Arial" w:hAnsi="Arial" w:cs="Arial"/>
          <w:b w:val="0"/>
          <w:bCs w:val="0"/>
          <w:sz w:val="24"/>
          <w:szCs w:val="24"/>
          <w:lang w:val="en-US"/>
        </w:rPr>
        <w:t>Apple Pay</w:t>
      </w:r>
    </w:p>
    <w:p w14:paraId="3BE36EA5">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No Cash on Delivery</w:t>
      </w:r>
      <w:r>
        <w:rPr>
          <w:rFonts w:hint="default" w:ascii="Arial" w:hAnsi="Arial" w:cs="Arial"/>
          <w:b w:val="0"/>
          <w:bCs w:val="0"/>
          <w:sz w:val="24"/>
          <w:szCs w:val="24"/>
        </w:rPr>
        <w:t xml:space="preserve"> – All orders pre-paid for logistical efficiency.</w:t>
      </w:r>
    </w:p>
    <w:p w14:paraId="3814E919">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04F73140">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Security &amp; Integration</w:t>
      </w:r>
    </w:p>
    <w:p w14:paraId="739E1D97">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39C180F3">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rPr>
        <w:t>PCI-DSS compliant payment processing.</w:t>
      </w:r>
    </w:p>
    <w:p w14:paraId="795BBB8F">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rPr>
        <w:t>Secure socket layer (SSL) encryption across checkout.</w:t>
      </w:r>
    </w:p>
    <w:p w14:paraId="2E10AD8B">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rPr>
        <w:t>Tokenized payments for recurring orders.</w:t>
      </w:r>
    </w:p>
    <w:p w14:paraId="33388705">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rPr>
        <w:t>GDPR and POPIA data protection compliance.</w:t>
      </w:r>
    </w:p>
    <w:p w14:paraId="7B7D77F2">
      <w:pPr>
        <w:pStyle w:val="11"/>
        <w:keepNext w:val="0"/>
        <w:keepLines w:val="0"/>
        <w:widowControl/>
        <w:suppressLineNumbers w:val="0"/>
        <w:spacing w:line="360" w:lineRule="auto"/>
        <w:ind w:left="720"/>
        <w:rPr>
          <w:rFonts w:hint="default" w:ascii="Arial" w:hAnsi="Arial" w:cs="Arial"/>
          <w:b w:val="0"/>
          <w:bCs w:val="0"/>
          <w:sz w:val="24"/>
          <w:szCs w:val="24"/>
        </w:rPr>
      </w:pPr>
      <w:r>
        <w:rPr>
          <w:rFonts w:hint="default" w:ascii="Arial" w:hAnsi="Arial" w:cs="Arial"/>
          <w:b w:val="0"/>
          <w:bCs w:val="0"/>
          <w:sz w:val="24"/>
          <w:szCs w:val="24"/>
        </w:rPr>
        <w:t>Real-time order tracking via SMS, email, and app notifications.</w:t>
      </w:r>
    </w:p>
    <w:p w14:paraId="7E729D55">
      <w:pPr>
        <w:rPr>
          <w:rFonts w:hint="default" w:ascii="Arial" w:hAnsi="Arial" w:cs="Arial"/>
          <w:b w:val="0"/>
          <w:bCs w:val="0"/>
          <w:sz w:val="24"/>
          <w:szCs w:val="24"/>
        </w:rPr>
      </w:pPr>
      <w:r>
        <w:rPr>
          <w:rFonts w:hint="default" w:ascii="Arial" w:hAnsi="Arial" w:cs="Arial"/>
          <w:b w:val="0"/>
          <w:bCs w:val="0"/>
          <w:sz w:val="24"/>
          <w:szCs w:val="24"/>
        </w:rPr>
        <w:br w:type="page"/>
      </w:r>
    </w:p>
    <w:p w14:paraId="595748CF">
      <w:pPr>
        <w:keepNext w:val="0"/>
        <w:keepLines w:val="0"/>
        <w:widowControl/>
        <w:suppressLineNumbers w:val="0"/>
        <w:spacing w:line="360" w:lineRule="auto"/>
        <w:rPr>
          <w:rFonts w:hint="default" w:ascii="Arial" w:hAnsi="Arial" w:cs="Arial"/>
          <w:b w:val="0"/>
          <w:bCs w:val="0"/>
          <w:sz w:val="24"/>
          <w:szCs w:val="24"/>
        </w:rPr>
      </w:pPr>
    </w:p>
    <w:p w14:paraId="22CBCAB6">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8. Customer Relationship &amp; Experience Strategy</w:t>
      </w:r>
    </w:p>
    <w:p w14:paraId="4D6E4239">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Customer Experience Features</w:t>
      </w:r>
    </w:p>
    <w:p w14:paraId="74C3A46F">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5DB6CD16">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24/7 Customer Support</w:t>
      </w:r>
      <w:r>
        <w:rPr>
          <w:rFonts w:hint="default" w:ascii="Arial" w:hAnsi="Arial" w:cs="Arial"/>
          <w:b w:val="0"/>
          <w:bCs w:val="0"/>
          <w:sz w:val="24"/>
          <w:szCs w:val="24"/>
        </w:rPr>
        <w:t xml:space="preserve"> via WhatsApp and Live Chat.</w:t>
      </w:r>
    </w:p>
    <w:p w14:paraId="0676E581">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"Cake Concierge"</w:t>
      </w:r>
      <w:r>
        <w:rPr>
          <w:rFonts w:hint="default" w:ascii="Arial" w:hAnsi="Arial" w:cs="Arial"/>
          <w:b w:val="0"/>
          <w:bCs w:val="0"/>
          <w:sz w:val="24"/>
          <w:szCs w:val="24"/>
        </w:rPr>
        <w:t>: Assistants for event planning, custom cake orders, and recurring deliveries.</w:t>
      </w:r>
    </w:p>
    <w:p w14:paraId="1D8E6958">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Luxury Unboxing</w:t>
      </w:r>
      <w:r>
        <w:rPr>
          <w:rFonts w:hint="default" w:ascii="Arial" w:hAnsi="Arial" w:cs="Arial"/>
          <w:b w:val="0"/>
          <w:bCs w:val="0"/>
          <w:sz w:val="24"/>
          <w:szCs w:val="24"/>
        </w:rPr>
        <w:t>: Handwritten notes, reusable packaging, signature ribbons.</w:t>
      </w:r>
    </w:p>
    <w:p w14:paraId="4441C9B5">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Subscription Dashboard</w:t>
      </w:r>
      <w:r>
        <w:rPr>
          <w:rFonts w:hint="default" w:ascii="Arial" w:hAnsi="Arial" w:cs="Arial"/>
          <w:b w:val="0"/>
          <w:bCs w:val="0"/>
          <w:sz w:val="24"/>
          <w:szCs w:val="24"/>
        </w:rPr>
        <w:t>: Manage flavors, deliveries, and gifting calendar.</w:t>
      </w:r>
    </w:p>
    <w:p w14:paraId="51066B47">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675E1933">
      <w:pPr>
        <w:pStyle w:val="4"/>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 xml:space="preserve"> Customer Relationship Management</w:t>
      </w:r>
    </w:p>
    <w:p w14:paraId="1F799B4C">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79BD2E7D">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Loyalty Program</w:t>
      </w:r>
      <w:r>
        <w:rPr>
          <w:rFonts w:hint="default" w:ascii="Arial" w:hAnsi="Arial" w:cs="Arial"/>
          <w:b w:val="0"/>
          <w:bCs w:val="0"/>
          <w:sz w:val="24"/>
          <w:szCs w:val="24"/>
        </w:rPr>
        <w:t>: Earn points per purchase, redeem for discounts or limited drops.</w:t>
      </w:r>
    </w:p>
    <w:p w14:paraId="1CD0D8C7">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Birthday Reminders</w:t>
      </w:r>
      <w:r>
        <w:rPr>
          <w:rFonts w:hint="default" w:ascii="Arial" w:hAnsi="Arial" w:cs="Arial"/>
          <w:b w:val="0"/>
          <w:bCs w:val="0"/>
          <w:sz w:val="24"/>
          <w:szCs w:val="24"/>
        </w:rPr>
        <w:t>: With customer permission, birthdays are logged and trigger automated cake discount offers or free surprise items.</w:t>
      </w:r>
    </w:p>
    <w:p w14:paraId="3911EEF2">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Post-Delivery Surveys</w:t>
      </w:r>
      <w:r>
        <w:rPr>
          <w:rFonts w:hint="default" w:ascii="Arial" w:hAnsi="Arial" w:cs="Arial"/>
          <w:b w:val="0"/>
          <w:bCs w:val="0"/>
          <w:sz w:val="24"/>
          <w:szCs w:val="24"/>
        </w:rPr>
        <w:t>: Short feedback forms incentivized with discount codes to improve service and collect reviews.</w:t>
      </w:r>
    </w:p>
    <w:p w14:paraId="6A8A5CE1">
      <w:pPr>
        <w:pStyle w:val="11"/>
        <w:keepNext w:val="0"/>
        <w:keepLines w:val="0"/>
        <w:widowControl/>
        <w:suppressLineNumbers w:val="0"/>
        <w:spacing w:line="360" w:lineRule="auto"/>
        <w:ind w:left="720"/>
        <w:rPr>
          <w:rFonts w:hint="default" w:ascii="Arial" w:hAnsi="Arial" w:cs="Arial"/>
          <w:b w:val="0"/>
          <w:bCs w:val="0"/>
          <w:sz w:val="24"/>
          <w:szCs w:val="24"/>
        </w:rPr>
      </w:pPr>
      <w:r>
        <w:rPr>
          <w:rStyle w:val="12"/>
          <w:rFonts w:hint="default" w:ascii="Arial" w:hAnsi="Arial" w:cs="Arial"/>
          <w:b w:val="0"/>
          <w:bCs w:val="0"/>
          <w:sz w:val="24"/>
          <w:szCs w:val="24"/>
        </w:rPr>
        <w:t>Customer Profiles</w:t>
      </w:r>
      <w:r>
        <w:rPr>
          <w:rFonts w:hint="default" w:ascii="Arial" w:hAnsi="Arial" w:cs="Arial"/>
          <w:b w:val="0"/>
          <w:bCs w:val="0"/>
          <w:sz w:val="24"/>
          <w:szCs w:val="24"/>
        </w:rPr>
        <w:t>: Data-driven personalization for repeat orders, seasonal suggestions, and custom promotions based on preferences.</w:t>
      </w:r>
    </w:p>
    <w:p w14:paraId="7E59F1EF">
      <w:pPr>
        <w:keepNext w:val="0"/>
        <w:keepLines w:val="0"/>
        <w:widowControl/>
        <w:numPr>
          <w:ilvl w:val="0"/>
          <w:numId w:val="0"/>
        </w:numPr>
        <w:suppressLineNumbers w:val="0"/>
        <w:spacing w:before="0" w:beforeAutospacing="1" w:after="0" w:afterAutospacing="1" w:line="360" w:lineRule="auto"/>
        <w:ind w:left="1080" w:leftChars="0"/>
        <w:rPr>
          <w:rFonts w:hint="default" w:ascii="Arial" w:hAnsi="Arial" w:cs="Arial"/>
          <w:b w:val="0"/>
          <w:bCs w:val="0"/>
          <w:sz w:val="24"/>
          <w:szCs w:val="24"/>
        </w:rPr>
      </w:pPr>
    </w:p>
    <w:p w14:paraId="0EE0BAEE">
      <w:pPr>
        <w:pStyle w:val="11"/>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Together, these tools help us build a brand that is not just transactional, but relationship-driven — a key differentiator in the luxury food space.</w:t>
      </w:r>
    </w:p>
    <w:p w14:paraId="31ED1EAE">
      <w:pPr>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E9D06F3">
      <w:pPr>
        <w:pStyle w:val="3"/>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9. Conclusion</w:t>
      </w:r>
    </w:p>
    <w:p w14:paraId="2775909E">
      <w:pPr>
        <w:pStyle w:val="11"/>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The Cake Cartel is positioned at the intersection of luxury, personalization, and e-commerce — three markets that continue to grow rapidly both individually and in synergy. As a digital-first, logistics-powered, multi-vendor cake brand, we are reimagining how people around the world celebrate.</w:t>
      </w:r>
    </w:p>
    <w:p w14:paraId="3011476A">
      <w:pPr>
        <w:pStyle w:val="11"/>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From intimate birthdays</w:t>
      </w:r>
      <w:r>
        <w:rPr>
          <w:rFonts w:hint="default" w:ascii="Arial" w:hAnsi="Arial" w:cs="Arial"/>
          <w:b w:val="0"/>
          <w:bCs w:val="0"/>
          <w:sz w:val="24"/>
          <w:szCs w:val="24"/>
          <w:lang w:val="en-US"/>
        </w:rPr>
        <w:t xml:space="preserve"> and everyday sweet-treats</w:t>
      </w:r>
      <w:r>
        <w:rPr>
          <w:rFonts w:hint="default" w:ascii="Arial" w:hAnsi="Arial" w:cs="Arial"/>
          <w:b w:val="0"/>
          <w:bCs w:val="0"/>
          <w:sz w:val="24"/>
          <w:szCs w:val="24"/>
        </w:rPr>
        <w:t xml:space="preserve"> to large-scale corporate events, we make it possible for consumers and businesses to order the world’s finest cakes</w:t>
      </w:r>
      <w:r>
        <w:rPr>
          <w:rFonts w:hint="default" w:ascii="Arial" w:hAnsi="Arial" w:cs="Arial"/>
          <w:b w:val="0"/>
          <w:bCs w:val="0"/>
          <w:sz w:val="24"/>
          <w:szCs w:val="24"/>
          <w:lang w:val="en-US"/>
        </w:rPr>
        <w:t xml:space="preserve"> and desserts</w:t>
      </w:r>
      <w:r>
        <w:rPr>
          <w:rFonts w:hint="default" w:ascii="Arial" w:hAnsi="Arial" w:cs="Arial"/>
          <w:b w:val="0"/>
          <w:bCs w:val="0"/>
          <w:sz w:val="24"/>
          <w:szCs w:val="24"/>
        </w:rPr>
        <w:t xml:space="preserve">, </w:t>
      </w:r>
      <w:r>
        <w:rPr>
          <w:rFonts w:hint="default" w:ascii="Arial" w:hAnsi="Arial" w:cs="Arial"/>
          <w:b w:val="0"/>
          <w:bCs w:val="0"/>
          <w:sz w:val="24"/>
          <w:szCs w:val="24"/>
          <w:lang w:val="en-US"/>
        </w:rPr>
        <w:t>delivered</w:t>
      </w:r>
      <w:r>
        <w:rPr>
          <w:rFonts w:hint="default" w:ascii="Arial" w:hAnsi="Arial" w:cs="Arial"/>
          <w:b w:val="0"/>
          <w:bCs w:val="0"/>
          <w:sz w:val="24"/>
          <w:szCs w:val="24"/>
        </w:rPr>
        <w:t xml:space="preserve"> to their doorsteps</w:t>
      </w:r>
      <w:r>
        <w:rPr>
          <w:rFonts w:hint="default" w:ascii="Arial" w:hAnsi="Arial" w:cs="Arial"/>
          <w:b w:val="0"/>
          <w:bCs w:val="0"/>
          <w:sz w:val="24"/>
          <w:szCs w:val="24"/>
          <w:lang w:val="en-US"/>
        </w:rPr>
        <w:t xml:space="preserve"> </w:t>
      </w:r>
      <w:r>
        <w:rPr>
          <w:rFonts w:hint="default" w:ascii="Arial" w:hAnsi="Arial" w:cs="Arial"/>
          <w:b w:val="0"/>
          <w:bCs w:val="0"/>
          <w:sz w:val="24"/>
          <w:szCs w:val="24"/>
        </w:rPr>
        <w:t>with just a few clicks. By offering a centralized, beautifully branded experience with scalable partnerships and modern fulfillment, The Cake Cartel will become a dominant player in the global luxury dessert market.</w:t>
      </w:r>
    </w:p>
    <w:p w14:paraId="77EEDE30">
      <w:pPr>
        <w:pStyle w:val="11"/>
        <w:keepNext w:val="0"/>
        <w:keepLines w:val="0"/>
        <w:widowControl/>
        <w:suppressLineNumbers w:val="0"/>
        <w:spacing w:line="360" w:lineRule="auto"/>
        <w:rPr>
          <w:rFonts w:hint="default" w:ascii="Arial" w:hAnsi="Arial" w:cs="Arial"/>
          <w:b w:val="0"/>
          <w:bCs w:val="0"/>
          <w:sz w:val="24"/>
          <w:szCs w:val="24"/>
        </w:rPr>
      </w:pPr>
      <w:r>
        <w:rPr>
          <w:rFonts w:hint="default" w:ascii="Arial" w:hAnsi="Arial" w:cs="Arial"/>
          <w:b w:val="0"/>
          <w:bCs w:val="0"/>
          <w:sz w:val="24"/>
          <w:szCs w:val="24"/>
        </w:rPr>
        <w:t>This proposal outlines a business that is not only innovative but feasible — logistically, technically, and financially. With a clear rollout strategy, differentiated offerings, and deep understanding of consumer behavior, we’re confident in The Cake Cartel’s success as both a business and a brand.</w:t>
      </w:r>
    </w:p>
    <w:p w14:paraId="4538A5DB">
      <w:pPr>
        <w:spacing w:line="360" w:lineRule="auto"/>
        <w:rPr>
          <w:rFonts w:hint="default" w:ascii="Arial" w:hAnsi="Arial" w:cs="Arial"/>
          <w:b w:val="0"/>
          <w:bCs w:val="0"/>
          <w:sz w:val="24"/>
          <w:szCs w:val="24"/>
        </w:rPr>
      </w:pP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171B6"/>
    <w:rsid w:val="26C6392A"/>
    <w:rsid w:val="33155A25"/>
    <w:rsid w:val="484C1920"/>
    <w:rsid w:val="4A5C53CA"/>
    <w:rsid w:val="5D824CEE"/>
    <w:rsid w:val="7ED1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189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2025-08-05T09:54:00Z</dcterms:created>
  <dc:creator>Student</dc:creator>
  <cp:lastModifiedBy>Student</cp:lastModifiedBy>
  <dcterms:modified xsi:type="dcterms:W3CDTF">2025-08-06T07:42:20Z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25298111B7EC4100888A3980FF4B19AA_13</vt:lpwstr>
  </property>
</Properties>
</file>